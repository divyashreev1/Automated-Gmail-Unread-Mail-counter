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37971">
      <w:pPr>
        <w:spacing w:before="61"/>
        <w:ind w:left="100" w:right="0" w:firstLine="0"/>
        <w:jc w:val="left"/>
        <w:rPr>
          <w:b/>
          <w:sz w:val="32"/>
        </w:rPr>
      </w:pPr>
      <w:r>
        <w:rPr>
          <w:b/>
          <w:sz w:val="32"/>
        </w:rPr>
        <w:t>CHAPTER</w:t>
      </w:r>
      <w:r>
        <w:rPr>
          <w:b/>
          <w:spacing w:val="-9"/>
          <w:sz w:val="32"/>
        </w:rPr>
        <w:t xml:space="preserve"> </w:t>
      </w:r>
      <w:r>
        <w:rPr>
          <w:b/>
          <w:spacing w:val="-10"/>
          <w:sz w:val="32"/>
        </w:rPr>
        <w:t>5</w:t>
      </w:r>
    </w:p>
    <w:p w14:paraId="6BB0F0C8">
      <w:pPr>
        <w:pStyle w:val="6"/>
        <w:spacing w:before="82"/>
        <w:ind w:left="0" w:firstLine="0"/>
        <w:jc w:val="left"/>
        <w:rPr>
          <w:b/>
          <w:sz w:val="36"/>
        </w:rPr>
      </w:pPr>
    </w:p>
    <w:p w14:paraId="3420FA3E">
      <w:pPr>
        <w:pStyle w:val="9"/>
      </w:pPr>
      <w:r>
        <w:t>BENEFITS</w:t>
      </w:r>
      <w:r>
        <w:rPr>
          <w:spacing w:val="2"/>
        </w:rPr>
        <w:t xml:space="preserve"> </w:t>
      </w:r>
      <w:r>
        <w:t>AND</w:t>
      </w:r>
      <w:r>
        <w:rPr>
          <w:spacing w:val="1"/>
        </w:rPr>
        <w:t xml:space="preserve"> </w:t>
      </w:r>
      <w:r>
        <w:rPr>
          <w:spacing w:val="-2"/>
        </w:rPr>
        <w:t>IMPACT</w:t>
      </w:r>
    </w:p>
    <w:p w14:paraId="49C490DD">
      <w:pPr>
        <w:pStyle w:val="6"/>
        <w:spacing w:before="29"/>
        <w:ind w:left="0" w:firstLine="0"/>
        <w:jc w:val="left"/>
        <w:rPr>
          <w:b/>
          <w:sz w:val="36"/>
        </w:rPr>
      </w:pPr>
    </w:p>
    <w:p w14:paraId="4823DB83">
      <w:pPr>
        <w:pStyle w:val="2"/>
        <w:numPr>
          <w:ilvl w:val="1"/>
          <w:numId w:val="1"/>
        </w:numPr>
        <w:tabs>
          <w:tab w:val="left" w:pos="522"/>
        </w:tabs>
        <w:spacing w:before="0" w:after="0" w:line="240" w:lineRule="auto"/>
        <w:ind w:left="-79" w:leftChars="0" w:right="0" w:hanging="422" w:firstLineChars="0"/>
        <w:jc w:val="both"/>
      </w:pPr>
      <w:r>
        <w:t>Lessons</w:t>
      </w:r>
      <w:r>
        <w:rPr>
          <w:spacing w:val="-7"/>
        </w:rPr>
        <w:t xml:space="preserve"> </w:t>
      </w:r>
      <w:r>
        <w:t>learned</w:t>
      </w:r>
      <w:r>
        <w:rPr>
          <w:spacing w:val="-9"/>
        </w:rPr>
        <w:t xml:space="preserve"> </w:t>
      </w:r>
      <w:r>
        <w:t>during</w:t>
      </w:r>
      <w:r>
        <w:rPr>
          <w:spacing w:val="-8"/>
        </w:rPr>
        <w:t xml:space="preserve"> </w:t>
      </w:r>
      <w:r>
        <w:t>the</w:t>
      </w:r>
      <w:r>
        <w:rPr>
          <w:spacing w:val="-8"/>
        </w:rPr>
        <w:t xml:space="preserve"> </w:t>
      </w:r>
      <w:r>
        <w:t>UiPath</w:t>
      </w:r>
      <w:r>
        <w:rPr>
          <w:spacing w:val="-13"/>
        </w:rPr>
        <w:t xml:space="preserve"> </w:t>
      </w:r>
      <w:r>
        <w:rPr>
          <w:spacing w:val="-2"/>
        </w:rPr>
        <w:t>project.</w:t>
      </w:r>
    </w:p>
    <w:p w14:paraId="3F92AA4D">
      <w:pPr>
        <w:pStyle w:val="6"/>
        <w:spacing w:before="157" w:line="360" w:lineRule="auto"/>
        <w:ind w:left="100" w:right="171" w:firstLine="0"/>
      </w:pPr>
      <w:r>
        <w:t>The UiPath</w:t>
      </w:r>
      <w:r>
        <w:rPr>
          <w:spacing w:val="-2"/>
        </w:rPr>
        <w:t xml:space="preserve"> </w:t>
      </w:r>
      <w:r>
        <w:t>automation</w:t>
      </w:r>
      <w:r>
        <w:rPr>
          <w:spacing w:val="-2"/>
        </w:rPr>
        <w:t xml:space="preserve"> </w:t>
      </w:r>
      <w:r>
        <w:t>project for logging into Gmail</w:t>
      </w:r>
      <w:r>
        <w:rPr>
          <w:spacing w:val="-1"/>
        </w:rPr>
        <w:t xml:space="preserve"> </w:t>
      </w:r>
      <w:r>
        <w:t>and retrieving unread email</w:t>
      </w:r>
      <w:r>
        <w:rPr>
          <w:spacing w:val="-1"/>
        </w:rPr>
        <w:t xml:space="preserve"> </w:t>
      </w:r>
      <w:r>
        <w:t>counts provided several valuable insights and lessons that can help improve future automation projects. These lessons span across technical challenges, process optimization, and best practices for UiPath development</w:t>
      </w:r>
    </w:p>
    <w:p w14:paraId="210B4D9B">
      <w:pPr>
        <w:pStyle w:val="3"/>
        <w:numPr>
          <w:ilvl w:val="0"/>
          <w:numId w:val="2"/>
        </w:numPr>
        <w:tabs>
          <w:tab w:val="left" w:pos="344"/>
        </w:tabs>
        <w:spacing w:before="6" w:after="0" w:line="240" w:lineRule="auto"/>
        <w:ind w:left="684" w:leftChars="0" w:right="0" w:hanging="244" w:firstLineChars="0"/>
        <w:jc w:val="both"/>
      </w:pPr>
      <w:r>
        <w:t>Importance</w:t>
      </w:r>
      <w:r>
        <w:rPr>
          <w:spacing w:val="-6"/>
        </w:rPr>
        <w:t xml:space="preserve"> </w:t>
      </w:r>
      <w:r>
        <w:t>of</w:t>
      </w:r>
      <w:r>
        <w:rPr>
          <w:spacing w:val="-7"/>
        </w:rPr>
        <w:t xml:space="preserve"> </w:t>
      </w:r>
      <w:r>
        <w:t>Reliable</w:t>
      </w:r>
      <w:r>
        <w:rPr>
          <w:spacing w:val="-5"/>
        </w:rPr>
        <w:t xml:space="preserve"> </w:t>
      </w:r>
      <w:r>
        <w:rPr>
          <w:spacing w:val="-2"/>
        </w:rPr>
        <w:t>Selectors</w:t>
      </w:r>
    </w:p>
    <w:p w14:paraId="1E4F1BE0">
      <w:pPr>
        <w:pStyle w:val="11"/>
        <w:numPr>
          <w:ilvl w:val="1"/>
          <w:numId w:val="2"/>
        </w:numPr>
        <w:tabs>
          <w:tab w:val="left" w:pos="821"/>
        </w:tabs>
        <w:spacing w:before="132" w:after="0" w:line="360" w:lineRule="auto"/>
        <w:ind w:left="821" w:right="165" w:hanging="360"/>
        <w:jc w:val="both"/>
        <w:rPr>
          <w:sz w:val="24"/>
        </w:rPr>
      </w:pPr>
      <w:r>
        <w:rPr>
          <w:b/>
          <w:sz w:val="24"/>
        </w:rPr>
        <w:t>Lesson</w:t>
      </w:r>
      <w:r>
        <w:rPr>
          <w:sz w:val="24"/>
        </w:rPr>
        <w:t>: One of</w:t>
      </w:r>
      <w:r>
        <w:rPr>
          <w:spacing w:val="-9"/>
          <w:sz w:val="24"/>
        </w:rPr>
        <w:t xml:space="preserve"> </w:t>
      </w:r>
      <w:r>
        <w:rPr>
          <w:sz w:val="24"/>
        </w:rPr>
        <w:t>the key</w:t>
      </w:r>
      <w:r>
        <w:rPr>
          <w:spacing w:val="-1"/>
          <w:sz w:val="24"/>
        </w:rPr>
        <w:t xml:space="preserve"> </w:t>
      </w:r>
      <w:r>
        <w:rPr>
          <w:sz w:val="24"/>
        </w:rPr>
        <w:t>lessons learned was</w:t>
      </w:r>
      <w:r>
        <w:rPr>
          <w:spacing w:val="-3"/>
          <w:sz w:val="24"/>
        </w:rPr>
        <w:t xml:space="preserve"> </w:t>
      </w:r>
      <w:r>
        <w:rPr>
          <w:sz w:val="24"/>
        </w:rPr>
        <w:t>the critical</w:t>
      </w:r>
      <w:r>
        <w:rPr>
          <w:spacing w:val="-6"/>
          <w:sz w:val="24"/>
        </w:rPr>
        <w:t xml:space="preserve"> </w:t>
      </w:r>
      <w:r>
        <w:rPr>
          <w:sz w:val="24"/>
        </w:rPr>
        <w:t>role of</w:t>
      </w:r>
      <w:r>
        <w:rPr>
          <w:spacing w:val="-4"/>
          <w:sz w:val="24"/>
        </w:rPr>
        <w:t xml:space="preserve"> </w:t>
      </w:r>
      <w:r>
        <w:rPr>
          <w:sz w:val="24"/>
        </w:rPr>
        <w:t>reliable selectors in UiPath automation. During the Gmail login process, the UI elements such as the "Email" and "Password" fields, and the "Next" buttons are subject to change with updates</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web</w:t>
      </w:r>
      <w:r>
        <w:rPr>
          <w:spacing w:val="-15"/>
          <w:sz w:val="24"/>
        </w:rPr>
        <w:t xml:space="preserve"> </w:t>
      </w:r>
      <w:r>
        <w:rPr>
          <w:sz w:val="24"/>
        </w:rPr>
        <w:t>interface.</w:t>
      </w:r>
      <w:r>
        <w:rPr>
          <w:spacing w:val="-15"/>
          <w:sz w:val="24"/>
        </w:rPr>
        <w:t xml:space="preserve"> </w:t>
      </w:r>
      <w:r>
        <w:rPr>
          <w:sz w:val="24"/>
        </w:rPr>
        <w:t>Selectors</w:t>
      </w:r>
      <w:r>
        <w:rPr>
          <w:spacing w:val="-15"/>
          <w:sz w:val="24"/>
        </w:rPr>
        <w:t xml:space="preserve"> </w:t>
      </w:r>
      <w:r>
        <w:rPr>
          <w:sz w:val="24"/>
        </w:rPr>
        <w:t>that</w:t>
      </w:r>
      <w:r>
        <w:rPr>
          <w:spacing w:val="-15"/>
          <w:sz w:val="24"/>
        </w:rPr>
        <w:t xml:space="preserve"> </w:t>
      </w:r>
      <w:r>
        <w:rPr>
          <w:sz w:val="24"/>
        </w:rPr>
        <w:t>are</w:t>
      </w:r>
      <w:r>
        <w:rPr>
          <w:spacing w:val="-15"/>
          <w:sz w:val="24"/>
        </w:rPr>
        <w:t xml:space="preserve"> </w:t>
      </w:r>
      <w:r>
        <w:rPr>
          <w:sz w:val="24"/>
        </w:rPr>
        <w:t>too</w:t>
      </w:r>
      <w:r>
        <w:rPr>
          <w:spacing w:val="-15"/>
          <w:sz w:val="24"/>
        </w:rPr>
        <w:t xml:space="preserve"> </w:t>
      </w:r>
      <w:r>
        <w:rPr>
          <w:sz w:val="24"/>
        </w:rPr>
        <w:t>specific</w:t>
      </w:r>
      <w:r>
        <w:rPr>
          <w:spacing w:val="-15"/>
          <w:sz w:val="24"/>
        </w:rPr>
        <w:t xml:space="preserve"> </w:t>
      </w:r>
      <w:r>
        <w:rPr>
          <w:sz w:val="24"/>
        </w:rPr>
        <w:t>or</w:t>
      </w:r>
      <w:r>
        <w:rPr>
          <w:spacing w:val="-15"/>
          <w:sz w:val="24"/>
        </w:rPr>
        <w:t xml:space="preserve"> </w:t>
      </w:r>
      <w:r>
        <w:rPr>
          <w:sz w:val="24"/>
        </w:rPr>
        <w:t>dependent</w:t>
      </w:r>
      <w:r>
        <w:rPr>
          <w:spacing w:val="-15"/>
          <w:sz w:val="24"/>
        </w:rPr>
        <w:t xml:space="preserve"> </w:t>
      </w:r>
      <w:r>
        <w:rPr>
          <w:sz w:val="24"/>
        </w:rPr>
        <w:t>on</w:t>
      </w:r>
      <w:r>
        <w:rPr>
          <w:spacing w:val="-15"/>
          <w:sz w:val="24"/>
        </w:rPr>
        <w:t xml:space="preserve"> </w:t>
      </w:r>
      <w:r>
        <w:rPr>
          <w:sz w:val="24"/>
        </w:rPr>
        <w:t>dynamic elements can lead to failure in future runs.</w:t>
      </w:r>
    </w:p>
    <w:p w14:paraId="0AA0F147">
      <w:pPr>
        <w:pStyle w:val="11"/>
        <w:numPr>
          <w:ilvl w:val="1"/>
          <w:numId w:val="2"/>
        </w:numPr>
        <w:tabs>
          <w:tab w:val="left" w:pos="821"/>
        </w:tabs>
        <w:spacing w:before="0" w:after="0" w:line="360" w:lineRule="auto"/>
        <w:ind w:left="821" w:right="154" w:hanging="360"/>
        <w:jc w:val="both"/>
        <w:rPr>
          <w:sz w:val="24"/>
        </w:rPr>
      </w:pPr>
      <w:r>
        <w:rPr>
          <w:b/>
          <w:sz w:val="24"/>
        </w:rPr>
        <w:t>Solution</w:t>
      </w:r>
      <w:r>
        <w:rPr>
          <w:sz w:val="24"/>
        </w:rPr>
        <w:t>:</w:t>
      </w:r>
      <w:r>
        <w:rPr>
          <w:spacing w:val="-6"/>
          <w:sz w:val="24"/>
        </w:rPr>
        <w:t xml:space="preserve"> </w:t>
      </w:r>
      <w:r>
        <w:rPr>
          <w:sz w:val="24"/>
        </w:rPr>
        <w:t>Ensuring</w:t>
      </w:r>
      <w:r>
        <w:rPr>
          <w:spacing w:val="-7"/>
          <w:sz w:val="24"/>
        </w:rPr>
        <w:t xml:space="preserve"> </w:t>
      </w:r>
      <w:r>
        <w:rPr>
          <w:sz w:val="24"/>
        </w:rPr>
        <w:t>that</w:t>
      </w:r>
      <w:r>
        <w:rPr>
          <w:spacing w:val="-2"/>
          <w:sz w:val="24"/>
        </w:rPr>
        <w:t xml:space="preserve"> </w:t>
      </w:r>
      <w:r>
        <w:rPr>
          <w:sz w:val="24"/>
        </w:rPr>
        <w:t>selectors</w:t>
      </w:r>
      <w:r>
        <w:rPr>
          <w:spacing w:val="-9"/>
          <w:sz w:val="24"/>
        </w:rPr>
        <w:t xml:space="preserve"> </w:t>
      </w:r>
      <w:r>
        <w:rPr>
          <w:sz w:val="24"/>
        </w:rPr>
        <w:t>are</w:t>
      </w:r>
      <w:r>
        <w:rPr>
          <w:spacing w:val="-8"/>
          <w:sz w:val="24"/>
        </w:rPr>
        <w:t xml:space="preserve"> </w:t>
      </w:r>
      <w:r>
        <w:rPr>
          <w:sz w:val="24"/>
        </w:rPr>
        <w:t>generic</w:t>
      </w:r>
      <w:r>
        <w:rPr>
          <w:spacing w:val="-3"/>
          <w:sz w:val="24"/>
        </w:rPr>
        <w:t xml:space="preserve"> </w:t>
      </w:r>
      <w:r>
        <w:rPr>
          <w:sz w:val="24"/>
        </w:rPr>
        <w:t>yet</w:t>
      </w:r>
      <w:r>
        <w:rPr>
          <w:spacing w:val="-2"/>
          <w:sz w:val="24"/>
        </w:rPr>
        <w:t xml:space="preserve"> </w:t>
      </w:r>
      <w:r>
        <w:rPr>
          <w:sz w:val="24"/>
        </w:rPr>
        <w:t>precise,</w:t>
      </w:r>
      <w:r>
        <w:rPr>
          <w:spacing w:val="-5"/>
          <w:sz w:val="24"/>
        </w:rPr>
        <w:t xml:space="preserve"> </w:t>
      </w:r>
      <w:r>
        <w:rPr>
          <w:sz w:val="24"/>
        </w:rPr>
        <w:t>and</w:t>
      </w:r>
      <w:r>
        <w:rPr>
          <w:spacing w:val="-7"/>
          <w:sz w:val="24"/>
        </w:rPr>
        <w:t xml:space="preserve"> </w:t>
      </w:r>
      <w:r>
        <w:rPr>
          <w:sz w:val="24"/>
        </w:rPr>
        <w:t xml:space="preserve">using </w:t>
      </w:r>
      <w:r>
        <w:rPr>
          <w:b/>
          <w:sz w:val="24"/>
        </w:rPr>
        <w:t>UI</w:t>
      </w:r>
      <w:r>
        <w:rPr>
          <w:b/>
          <w:spacing w:val="-5"/>
          <w:sz w:val="24"/>
        </w:rPr>
        <w:t xml:space="preserve"> </w:t>
      </w:r>
      <w:r>
        <w:rPr>
          <w:b/>
          <w:sz w:val="24"/>
        </w:rPr>
        <w:t>Explorer</w:t>
      </w:r>
      <w:r>
        <w:rPr>
          <w:b/>
          <w:spacing w:val="-11"/>
          <w:sz w:val="24"/>
        </w:rPr>
        <w:t xml:space="preserve"> </w:t>
      </w:r>
      <w:r>
        <w:rPr>
          <w:sz w:val="24"/>
        </w:rPr>
        <w:t>to make selectors</w:t>
      </w:r>
      <w:r>
        <w:rPr>
          <w:spacing w:val="-6"/>
          <w:sz w:val="24"/>
        </w:rPr>
        <w:t xml:space="preserve"> </w:t>
      </w:r>
      <w:r>
        <w:rPr>
          <w:sz w:val="24"/>
        </w:rPr>
        <w:t>more robust,</w:t>
      </w:r>
      <w:r>
        <w:rPr>
          <w:spacing w:val="-1"/>
          <w:sz w:val="24"/>
        </w:rPr>
        <w:t xml:space="preserve"> </w:t>
      </w:r>
      <w:r>
        <w:rPr>
          <w:sz w:val="24"/>
        </w:rPr>
        <w:t>is</w:t>
      </w:r>
      <w:r>
        <w:rPr>
          <w:spacing w:val="-2"/>
          <w:sz w:val="24"/>
        </w:rPr>
        <w:t xml:space="preserve"> </w:t>
      </w:r>
      <w:r>
        <w:rPr>
          <w:sz w:val="24"/>
        </w:rPr>
        <w:t>crucial. Additionally, it’s important</w:t>
      </w:r>
      <w:r>
        <w:rPr>
          <w:spacing w:val="-4"/>
          <w:sz w:val="24"/>
        </w:rPr>
        <w:t xml:space="preserve"> </w:t>
      </w:r>
      <w:r>
        <w:rPr>
          <w:sz w:val="24"/>
        </w:rPr>
        <w:t>to</w:t>
      </w:r>
      <w:r>
        <w:rPr>
          <w:spacing w:val="-4"/>
          <w:sz w:val="24"/>
        </w:rPr>
        <w:t xml:space="preserve"> </w:t>
      </w:r>
      <w:r>
        <w:rPr>
          <w:sz w:val="24"/>
        </w:rPr>
        <w:t xml:space="preserve">test selectors frequently and incorporate </w:t>
      </w:r>
      <w:r>
        <w:rPr>
          <w:b/>
          <w:sz w:val="24"/>
        </w:rPr>
        <w:t xml:space="preserve">Anchor Base </w:t>
      </w:r>
      <w:r>
        <w:rPr>
          <w:sz w:val="24"/>
        </w:rPr>
        <w:t xml:space="preserve">or </w:t>
      </w:r>
      <w:r>
        <w:rPr>
          <w:b/>
          <w:sz w:val="24"/>
        </w:rPr>
        <w:t xml:space="preserve">Dynamic Selectors </w:t>
      </w:r>
      <w:r>
        <w:rPr>
          <w:sz w:val="24"/>
        </w:rPr>
        <w:t>where needed.</w:t>
      </w:r>
    </w:p>
    <w:p w14:paraId="47004947">
      <w:pPr>
        <w:pStyle w:val="3"/>
        <w:numPr>
          <w:ilvl w:val="0"/>
          <w:numId w:val="2"/>
        </w:numPr>
        <w:tabs>
          <w:tab w:val="left" w:pos="344"/>
        </w:tabs>
        <w:spacing w:before="6" w:after="0" w:line="240" w:lineRule="auto"/>
        <w:ind w:left="684" w:leftChars="0" w:right="0" w:hanging="244" w:firstLineChars="0"/>
        <w:jc w:val="both"/>
      </w:pPr>
      <w:r>
        <w:t>Handling</w:t>
      </w:r>
      <w:r>
        <w:rPr>
          <w:spacing w:val="-3"/>
        </w:rPr>
        <w:t xml:space="preserve"> </w:t>
      </w:r>
      <w:r>
        <w:t>Multi-Factor</w:t>
      </w:r>
      <w:r>
        <w:rPr>
          <w:spacing w:val="-8"/>
        </w:rPr>
        <w:t xml:space="preserve"> </w:t>
      </w:r>
      <w:r>
        <w:t>Authentication</w:t>
      </w:r>
      <w:r>
        <w:rPr>
          <w:spacing w:val="-5"/>
        </w:rPr>
        <w:t xml:space="preserve"> </w:t>
      </w:r>
      <w:r>
        <w:rPr>
          <w:spacing w:val="-4"/>
        </w:rPr>
        <w:t>(MFA)</w:t>
      </w:r>
    </w:p>
    <w:p w14:paraId="52A5A570">
      <w:pPr>
        <w:pStyle w:val="11"/>
        <w:numPr>
          <w:ilvl w:val="1"/>
          <w:numId w:val="2"/>
        </w:numPr>
        <w:tabs>
          <w:tab w:val="left" w:pos="821"/>
        </w:tabs>
        <w:spacing w:before="132" w:after="0" w:line="360" w:lineRule="auto"/>
        <w:ind w:left="821" w:right="167" w:hanging="360"/>
        <w:jc w:val="both"/>
        <w:rPr>
          <w:sz w:val="24"/>
        </w:rPr>
      </w:pPr>
      <w:r>
        <w:rPr>
          <w:b/>
          <w:sz w:val="24"/>
        </w:rPr>
        <w:t>Lesson</w:t>
      </w:r>
      <w:r>
        <w:rPr>
          <w:sz w:val="24"/>
        </w:rPr>
        <w:t>: Multi-Factor Authentication (MFA) introduced complexity during the login process. Automating MFA is not always straightforward because it often requires</w:t>
      </w:r>
      <w:r>
        <w:rPr>
          <w:spacing w:val="-15"/>
          <w:sz w:val="24"/>
        </w:rPr>
        <w:t xml:space="preserve"> </w:t>
      </w:r>
      <w:r>
        <w:rPr>
          <w:sz w:val="24"/>
        </w:rPr>
        <w:t>human</w:t>
      </w:r>
      <w:r>
        <w:rPr>
          <w:spacing w:val="-15"/>
          <w:sz w:val="24"/>
        </w:rPr>
        <w:t xml:space="preserve"> </w:t>
      </w:r>
      <w:r>
        <w:rPr>
          <w:sz w:val="24"/>
        </w:rPr>
        <w:t>input,</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entering</w:t>
      </w:r>
      <w:r>
        <w:rPr>
          <w:spacing w:val="-15"/>
          <w:sz w:val="24"/>
        </w:rPr>
        <w:t xml:space="preserve"> </w:t>
      </w:r>
      <w:r>
        <w:rPr>
          <w:sz w:val="24"/>
        </w:rPr>
        <w:t>a</w:t>
      </w:r>
      <w:r>
        <w:rPr>
          <w:spacing w:val="-15"/>
          <w:sz w:val="24"/>
        </w:rPr>
        <w:t xml:space="preserve"> </w:t>
      </w:r>
      <w:r>
        <w:rPr>
          <w:sz w:val="24"/>
        </w:rPr>
        <w:t>code</w:t>
      </w:r>
      <w:r>
        <w:rPr>
          <w:spacing w:val="-15"/>
          <w:sz w:val="24"/>
        </w:rPr>
        <w:t xml:space="preserve"> </w:t>
      </w:r>
      <w:r>
        <w:rPr>
          <w:sz w:val="24"/>
        </w:rPr>
        <w:t>received</w:t>
      </w:r>
      <w:r>
        <w:rPr>
          <w:spacing w:val="-15"/>
          <w:sz w:val="24"/>
        </w:rPr>
        <w:t xml:space="preserve"> </w:t>
      </w:r>
      <w:r>
        <w:rPr>
          <w:sz w:val="24"/>
        </w:rPr>
        <w:t>via</w:t>
      </w:r>
      <w:r>
        <w:rPr>
          <w:spacing w:val="-15"/>
          <w:sz w:val="24"/>
        </w:rPr>
        <w:t xml:space="preserve"> </w:t>
      </w:r>
      <w:r>
        <w:rPr>
          <w:sz w:val="24"/>
        </w:rPr>
        <w:t>SMS</w:t>
      </w:r>
      <w:r>
        <w:rPr>
          <w:spacing w:val="-15"/>
          <w:sz w:val="24"/>
        </w:rPr>
        <w:t xml:space="preserve"> </w:t>
      </w:r>
      <w:r>
        <w:rPr>
          <w:sz w:val="24"/>
        </w:rPr>
        <w:t>or</w:t>
      </w:r>
      <w:r>
        <w:rPr>
          <w:spacing w:val="-15"/>
          <w:sz w:val="24"/>
        </w:rPr>
        <w:t xml:space="preserve"> </w:t>
      </w:r>
      <w:r>
        <w:rPr>
          <w:sz w:val="24"/>
        </w:rPr>
        <w:t>email.</w:t>
      </w:r>
      <w:r>
        <w:rPr>
          <w:spacing w:val="-15"/>
          <w:sz w:val="24"/>
        </w:rPr>
        <w:t xml:space="preserve"> </w:t>
      </w:r>
      <w:r>
        <w:rPr>
          <w:sz w:val="24"/>
        </w:rPr>
        <w:t>This</w:t>
      </w:r>
      <w:r>
        <w:rPr>
          <w:spacing w:val="-15"/>
          <w:sz w:val="24"/>
        </w:rPr>
        <w:t xml:space="preserve"> </w:t>
      </w:r>
      <w:r>
        <w:rPr>
          <w:sz w:val="24"/>
        </w:rPr>
        <w:t>could break the automation if not handled properly.</w:t>
      </w:r>
    </w:p>
    <w:p w14:paraId="4DA189B3">
      <w:pPr>
        <w:pStyle w:val="11"/>
        <w:numPr>
          <w:ilvl w:val="1"/>
          <w:numId w:val="2"/>
        </w:numPr>
        <w:tabs>
          <w:tab w:val="left" w:pos="821"/>
        </w:tabs>
        <w:spacing w:before="1" w:after="0" w:line="360" w:lineRule="auto"/>
        <w:ind w:left="821" w:right="161" w:hanging="360"/>
        <w:jc w:val="both"/>
        <w:rPr>
          <w:sz w:val="24"/>
        </w:rPr>
      </w:pPr>
      <w:r>
        <w:rPr>
          <w:b/>
          <w:sz w:val="24"/>
        </w:rPr>
        <w:t>Solution</w:t>
      </w:r>
      <w:r>
        <w:rPr>
          <w:sz w:val="24"/>
        </w:rPr>
        <w:t xml:space="preserve">: Incorporating manual steps for MFA input, such as using the </w:t>
      </w:r>
      <w:r>
        <w:rPr>
          <w:b/>
          <w:sz w:val="24"/>
        </w:rPr>
        <w:t xml:space="preserve">Input Dialog </w:t>
      </w:r>
      <w:r>
        <w:rPr>
          <w:sz w:val="24"/>
        </w:rPr>
        <w:t>activity</w:t>
      </w:r>
      <w:r>
        <w:rPr>
          <w:spacing w:val="-7"/>
          <w:sz w:val="24"/>
        </w:rPr>
        <w:t xml:space="preserve"> </w:t>
      </w:r>
      <w:r>
        <w:rPr>
          <w:sz w:val="24"/>
        </w:rPr>
        <w:t>to prompt the user for authentication</w:t>
      </w:r>
      <w:r>
        <w:rPr>
          <w:spacing w:val="-2"/>
          <w:sz w:val="24"/>
        </w:rPr>
        <w:t xml:space="preserve"> </w:t>
      </w:r>
      <w:r>
        <w:rPr>
          <w:sz w:val="24"/>
        </w:rPr>
        <w:t>codes, can</w:t>
      </w:r>
      <w:r>
        <w:rPr>
          <w:spacing w:val="-2"/>
          <w:sz w:val="24"/>
        </w:rPr>
        <w:t xml:space="preserve"> </w:t>
      </w:r>
      <w:r>
        <w:rPr>
          <w:sz w:val="24"/>
        </w:rPr>
        <w:t>ensure the process is smooth. Alternatively, integrating APIs</w:t>
      </w:r>
      <w:r>
        <w:rPr>
          <w:spacing w:val="-4"/>
          <w:sz w:val="24"/>
        </w:rPr>
        <w:t xml:space="preserve"> </w:t>
      </w:r>
      <w:r>
        <w:rPr>
          <w:sz w:val="24"/>
        </w:rPr>
        <w:t>or</w:t>
      </w:r>
      <w:r>
        <w:rPr>
          <w:spacing w:val="-5"/>
          <w:sz w:val="24"/>
        </w:rPr>
        <w:t xml:space="preserve"> </w:t>
      </w:r>
      <w:r>
        <w:rPr>
          <w:sz w:val="24"/>
        </w:rPr>
        <w:t>other</w:t>
      </w:r>
      <w:r>
        <w:rPr>
          <w:spacing w:val="-5"/>
          <w:sz w:val="24"/>
        </w:rPr>
        <w:t xml:space="preserve"> </w:t>
      </w:r>
      <w:r>
        <w:rPr>
          <w:sz w:val="24"/>
        </w:rPr>
        <w:t>systems</w:t>
      </w:r>
      <w:r>
        <w:rPr>
          <w:spacing w:val="-4"/>
          <w:sz w:val="24"/>
        </w:rPr>
        <w:t xml:space="preserve"> </w:t>
      </w:r>
      <w:r>
        <w:rPr>
          <w:sz w:val="24"/>
        </w:rPr>
        <w:t>to bypass</w:t>
      </w:r>
      <w:r>
        <w:rPr>
          <w:spacing w:val="-4"/>
          <w:sz w:val="24"/>
        </w:rPr>
        <w:t xml:space="preserve"> </w:t>
      </w:r>
      <w:r>
        <w:rPr>
          <w:sz w:val="24"/>
        </w:rPr>
        <w:t>or</w:t>
      </w:r>
      <w:r>
        <w:rPr>
          <w:spacing w:val="-1"/>
          <w:sz w:val="24"/>
        </w:rPr>
        <w:t xml:space="preserve"> </w:t>
      </w:r>
      <w:r>
        <w:rPr>
          <w:sz w:val="24"/>
        </w:rPr>
        <w:t>streamline MFA can be considered for fully automated solutions.</w:t>
      </w:r>
    </w:p>
    <w:p w14:paraId="48D8F353">
      <w:pPr>
        <w:pStyle w:val="3"/>
        <w:numPr>
          <w:ilvl w:val="0"/>
          <w:numId w:val="2"/>
        </w:numPr>
        <w:tabs>
          <w:tab w:val="left" w:pos="344"/>
        </w:tabs>
        <w:spacing w:before="5" w:after="0" w:line="240" w:lineRule="auto"/>
        <w:ind w:left="684" w:leftChars="0" w:right="0" w:hanging="244" w:firstLineChars="0"/>
        <w:jc w:val="both"/>
      </w:pPr>
      <w:r>
        <w:t>Importance</w:t>
      </w:r>
      <w:r>
        <w:rPr>
          <w:spacing w:val="-3"/>
        </w:rPr>
        <w:t xml:space="preserve"> </w:t>
      </w:r>
      <w:r>
        <w:t>of</w:t>
      </w:r>
      <w:r>
        <w:rPr>
          <w:spacing w:val="-4"/>
        </w:rPr>
        <w:t xml:space="preserve"> </w:t>
      </w:r>
      <w:r>
        <w:t>Error</w:t>
      </w:r>
      <w:r>
        <w:rPr>
          <w:spacing w:val="-7"/>
        </w:rPr>
        <w:t xml:space="preserve"> </w:t>
      </w:r>
      <w:r>
        <w:t>Handling</w:t>
      </w:r>
      <w:r>
        <w:rPr>
          <w:spacing w:val="-2"/>
        </w:rPr>
        <w:t xml:space="preserve"> </w:t>
      </w:r>
      <w:r>
        <w:t>and</w:t>
      </w:r>
      <w:r>
        <w:rPr>
          <w:spacing w:val="-1"/>
        </w:rPr>
        <w:t xml:space="preserve"> </w:t>
      </w:r>
      <w:r>
        <w:rPr>
          <w:spacing w:val="-2"/>
        </w:rPr>
        <w:t>Logging</w:t>
      </w:r>
    </w:p>
    <w:p w14:paraId="0ACD7AA9">
      <w:pPr>
        <w:pStyle w:val="11"/>
        <w:numPr>
          <w:ilvl w:val="1"/>
          <w:numId w:val="2"/>
        </w:numPr>
        <w:tabs>
          <w:tab w:val="left" w:pos="821"/>
        </w:tabs>
        <w:spacing w:before="137" w:after="0" w:line="360" w:lineRule="auto"/>
        <w:ind w:left="821" w:right="164" w:hanging="360"/>
        <w:jc w:val="both"/>
        <w:rPr>
          <w:sz w:val="24"/>
        </w:rPr>
      </w:pPr>
      <w:r>
        <w:rPr>
          <w:b/>
          <w:sz w:val="24"/>
        </w:rPr>
        <w:t>Lesson</w:t>
      </w:r>
      <w:r>
        <w:rPr>
          <w:sz w:val="24"/>
        </w:rPr>
        <w:t xml:space="preserve">: One of the challenges faced during the automation process was handling unexpected errors, such as login failures due to incorrect credentials or network </w:t>
      </w:r>
      <w:r>
        <w:rPr>
          <w:spacing w:val="-2"/>
          <w:sz w:val="24"/>
        </w:rPr>
        <w:t>issues. Without proper</w:t>
      </w:r>
      <w:r>
        <w:rPr>
          <w:spacing w:val="-10"/>
          <w:sz w:val="24"/>
        </w:rPr>
        <w:t xml:space="preserve"> </w:t>
      </w:r>
      <w:r>
        <w:rPr>
          <w:spacing w:val="-2"/>
          <w:sz w:val="24"/>
        </w:rPr>
        <w:t>error</w:t>
      </w:r>
      <w:r>
        <w:rPr>
          <w:spacing w:val="-10"/>
          <w:sz w:val="24"/>
        </w:rPr>
        <w:t xml:space="preserve"> </w:t>
      </w:r>
      <w:r>
        <w:rPr>
          <w:spacing w:val="-2"/>
          <w:sz w:val="24"/>
        </w:rPr>
        <w:t>handling,</w:t>
      </w:r>
      <w:r>
        <w:rPr>
          <w:spacing w:val="-3"/>
          <w:sz w:val="24"/>
        </w:rPr>
        <w:t xml:space="preserve"> </w:t>
      </w:r>
      <w:r>
        <w:rPr>
          <w:spacing w:val="-2"/>
          <w:sz w:val="24"/>
        </w:rPr>
        <w:t>these</w:t>
      </w:r>
      <w:r>
        <w:rPr>
          <w:spacing w:val="-6"/>
          <w:sz w:val="24"/>
        </w:rPr>
        <w:t xml:space="preserve"> </w:t>
      </w:r>
      <w:r>
        <w:rPr>
          <w:spacing w:val="-2"/>
          <w:sz w:val="24"/>
        </w:rPr>
        <w:t>errors</w:t>
      </w:r>
      <w:r>
        <w:rPr>
          <w:spacing w:val="-9"/>
          <w:sz w:val="24"/>
        </w:rPr>
        <w:t xml:space="preserve"> </w:t>
      </w:r>
      <w:r>
        <w:rPr>
          <w:spacing w:val="-2"/>
          <w:sz w:val="24"/>
        </w:rPr>
        <w:t>could</w:t>
      </w:r>
      <w:r>
        <w:rPr>
          <w:spacing w:val="-5"/>
          <w:sz w:val="24"/>
        </w:rPr>
        <w:t xml:space="preserve"> </w:t>
      </w:r>
      <w:r>
        <w:rPr>
          <w:spacing w:val="-2"/>
          <w:sz w:val="24"/>
        </w:rPr>
        <w:t>cause</w:t>
      </w:r>
      <w:r>
        <w:rPr>
          <w:spacing w:val="-6"/>
          <w:sz w:val="24"/>
        </w:rPr>
        <w:t xml:space="preserve"> </w:t>
      </w:r>
      <w:r>
        <w:rPr>
          <w:spacing w:val="-2"/>
          <w:sz w:val="24"/>
        </w:rPr>
        <w:t>the</w:t>
      </w:r>
      <w:r>
        <w:rPr>
          <w:spacing w:val="-6"/>
          <w:sz w:val="24"/>
        </w:rPr>
        <w:t xml:space="preserve"> </w:t>
      </w:r>
      <w:r>
        <w:rPr>
          <w:spacing w:val="-2"/>
          <w:sz w:val="24"/>
        </w:rPr>
        <w:t>entire</w:t>
      </w:r>
      <w:r>
        <w:rPr>
          <w:spacing w:val="-6"/>
          <w:sz w:val="24"/>
        </w:rPr>
        <w:t xml:space="preserve"> </w:t>
      </w:r>
      <w:r>
        <w:rPr>
          <w:spacing w:val="-2"/>
          <w:sz w:val="24"/>
        </w:rPr>
        <w:t xml:space="preserve">automation </w:t>
      </w:r>
      <w:r>
        <w:rPr>
          <w:sz w:val="24"/>
        </w:rPr>
        <w:t>to fail or result in incorrect email counts.</w:t>
      </w:r>
    </w:p>
    <w:p w14:paraId="0F5244CB">
      <w:pPr>
        <w:pStyle w:val="11"/>
        <w:numPr>
          <w:ilvl w:val="1"/>
          <w:numId w:val="2"/>
        </w:numPr>
        <w:tabs>
          <w:tab w:val="left" w:pos="821"/>
        </w:tabs>
        <w:spacing w:before="1" w:after="0" w:line="360" w:lineRule="auto"/>
        <w:ind w:left="821" w:right="160" w:hanging="360"/>
        <w:jc w:val="both"/>
        <w:rPr>
          <w:b/>
          <w:sz w:val="24"/>
        </w:rPr>
      </w:pPr>
      <w:r>
        <w:rPr>
          <w:b/>
          <w:sz w:val="24"/>
        </w:rPr>
        <w:t>Solution</w:t>
      </w:r>
      <w:r>
        <w:rPr>
          <w:sz w:val="24"/>
        </w:rPr>
        <w:t xml:space="preserve">: Implementing </w:t>
      </w:r>
      <w:r>
        <w:rPr>
          <w:b/>
          <w:sz w:val="24"/>
        </w:rPr>
        <w:t xml:space="preserve">Try-Catch </w:t>
      </w:r>
      <w:r>
        <w:rPr>
          <w:sz w:val="24"/>
        </w:rPr>
        <w:t xml:space="preserve">blocks to capture errors and provide meaningful messages in logs is essential. Logging errors using the </w:t>
      </w:r>
      <w:r>
        <w:rPr>
          <w:b/>
          <w:sz w:val="24"/>
        </w:rPr>
        <w:t>Log Message</w:t>
      </w:r>
    </w:p>
    <w:p w14:paraId="06EAA2BE">
      <w:pPr>
        <w:pStyle w:val="11"/>
        <w:spacing w:after="0" w:line="360" w:lineRule="auto"/>
        <w:jc w:val="both"/>
        <w:rPr>
          <w:b/>
          <w:sz w:val="24"/>
        </w:rPr>
        <w:sectPr>
          <w:footerReference r:id="rId5" w:type="default"/>
          <w:type w:val="continuous"/>
          <w:pgSz w:w="11910" w:h="16840"/>
          <w:pgMar w:top="1000" w:right="1275" w:bottom="960" w:left="1700" w:header="0" w:footer="762" w:gutter="0"/>
          <w:pgNumType w:fmt="decimal" w:start="18"/>
          <w:cols w:space="720" w:num="1"/>
        </w:sectPr>
      </w:pPr>
    </w:p>
    <w:p w14:paraId="394D3189">
      <w:pPr>
        <w:spacing w:before="63"/>
        <w:ind w:left="100" w:right="0" w:firstLine="0"/>
        <w:jc w:val="left"/>
        <w:rPr>
          <w:sz w:val="22"/>
        </w:rPr>
      </w:pPr>
      <w:r>
        <w:rPr>
          <w:sz w:val="22"/>
        </w:rPr>
        <mc:AlternateContent>
          <mc:Choice Requires="wps">
            <w:drawing>
              <wp:anchor distT="0" distB="0" distL="0" distR="0" simplePos="0" relativeHeight="251670528" behindDoc="1" locked="0" layoutInCell="1" allowOverlap="1">
                <wp:simplePos x="0" y="0"/>
                <wp:positionH relativeFrom="page">
                  <wp:posOffset>1124585</wp:posOffset>
                </wp:positionH>
                <wp:positionV relativeFrom="paragraph">
                  <wp:posOffset>215900</wp:posOffset>
                </wp:positionV>
                <wp:extent cx="5540375" cy="55245"/>
                <wp:effectExtent l="0" t="0" r="0" b="0"/>
                <wp:wrapTopAndBottom/>
                <wp:docPr id="5" name="Graphic 5"/>
                <wp:cNvGraphicFramePr/>
                <a:graphic xmlns:a="http://schemas.openxmlformats.org/drawingml/2006/main">
                  <a:graphicData uri="http://schemas.microsoft.com/office/word/2010/wordprocessingShape">
                    <wps:wsp>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a:graphicData>
                </a:graphic>
              </wp:anchor>
            </w:drawing>
          </mc:Choice>
          <mc:Fallback>
            <w:pict>
              <v:shape id="Graphic 5" o:spid="_x0000_s1026" o:spt="100" style="position:absolute;left:0pt;margin-left:88.55pt;margin-top:17pt;height:4.35pt;width:436.25pt;mso-position-horizontal-relative:page;mso-wrap-distance-bottom:0pt;mso-wrap-distance-top:0pt;z-index:-251645952;mso-width-relative:page;mso-height-relative:page;" fillcolor="#612322" filled="t" stroked="f" coordsize="5540375,55244" o:gfxdata="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DFW2zaAAAACgEAAA8AAAAAAAAA&#10;AQAgAAAAIgAAAGRycy9kb3ducmV2LnhtbFBLAQIUABQAAAAIAIdO4kD8RkIpSAIAAO0FAAAOAAAA&#10;AAAAAAEAIAAAACkBAABkcnMvZTJvRG9jLnhtbFBLBQYAAAAABgAGAFkBAADjBQAAAAA=&#10;" path="m5540375,18288l0,18288,0,54864,5540375,54864,5540375,18288xem5540375,0l0,0,0,9144,5540375,9144,5540375,0xe">
                <v:fill on="t" focussize="0,0"/>
                <v:stroke on="f"/>
                <v:imagedata o:title=""/>
                <o:lock v:ext="edit" aspectratio="f"/>
                <v:textbox inset="0mm,0mm,0mm,0mm"/>
                <w10:wrap type="topAndBottom"/>
              </v:shape>
            </w:pict>
          </mc:Fallback>
        </mc:AlternateContent>
      </w:r>
      <w:r>
        <w:rPr>
          <w:sz w:val="22"/>
        </w:rPr>
        <w:t>Automated</w:t>
      </w:r>
      <w:r>
        <w:rPr>
          <w:spacing w:val="-8"/>
          <w:sz w:val="22"/>
        </w:rPr>
        <w:t xml:space="preserve"> </w:t>
      </w:r>
      <w:r>
        <w:rPr>
          <w:sz w:val="22"/>
        </w:rPr>
        <w:t>Gmail</w:t>
      </w:r>
      <w:r>
        <w:rPr>
          <w:spacing w:val="-7"/>
          <w:sz w:val="22"/>
        </w:rPr>
        <w:t xml:space="preserve"> </w:t>
      </w:r>
      <w:r>
        <w:rPr>
          <w:sz w:val="22"/>
        </w:rPr>
        <w:t>Unread</w:t>
      </w:r>
      <w:r>
        <w:rPr>
          <w:spacing w:val="-7"/>
          <w:sz w:val="22"/>
        </w:rPr>
        <w:t xml:space="preserve"> </w:t>
      </w:r>
      <w:r>
        <w:rPr>
          <w:spacing w:val="-2"/>
          <w:sz w:val="22"/>
        </w:rPr>
        <w:t>Counter</w:t>
      </w:r>
    </w:p>
    <w:p w14:paraId="27C3A74D">
      <w:pPr>
        <w:pStyle w:val="6"/>
        <w:spacing w:before="128"/>
        <w:ind w:left="0" w:firstLine="0"/>
        <w:jc w:val="left"/>
      </w:pPr>
    </w:p>
    <w:p w14:paraId="28AA29AE">
      <w:pPr>
        <w:pStyle w:val="6"/>
        <w:spacing w:line="360" w:lineRule="auto"/>
        <w:ind w:right="170" w:firstLine="0"/>
      </w:pPr>
      <w:r>
        <w:t>activity</w:t>
      </w:r>
      <w:r>
        <w:rPr>
          <w:spacing w:val="-3"/>
        </w:rPr>
        <w:t xml:space="preserve"> </w:t>
      </w:r>
      <w:r>
        <w:t>ensures that all</w:t>
      </w:r>
      <w:r>
        <w:rPr>
          <w:spacing w:val="-3"/>
        </w:rPr>
        <w:t xml:space="preserve"> </w:t>
      </w:r>
      <w:r>
        <w:t>exceptions are captured for debugging purposes. This also aids in identifying areas for improvement in the workflow.</w:t>
      </w:r>
    </w:p>
    <w:p w14:paraId="2A946061">
      <w:pPr>
        <w:pStyle w:val="3"/>
        <w:numPr>
          <w:ilvl w:val="0"/>
          <w:numId w:val="2"/>
        </w:numPr>
        <w:tabs>
          <w:tab w:val="left" w:pos="339"/>
        </w:tabs>
        <w:spacing w:before="4" w:after="0" w:line="240" w:lineRule="auto"/>
        <w:ind w:left="679" w:leftChars="0" w:right="0" w:hanging="239" w:firstLineChars="0"/>
        <w:jc w:val="both"/>
      </w:pPr>
      <w:r>
        <w:t>Managing</w:t>
      </w:r>
      <w:r>
        <w:rPr>
          <w:spacing w:val="-4"/>
        </w:rPr>
        <w:t xml:space="preserve"> </w:t>
      </w:r>
      <w:r>
        <w:t>Dependencies</w:t>
      </w:r>
      <w:r>
        <w:rPr>
          <w:spacing w:val="-1"/>
        </w:rPr>
        <w:t xml:space="preserve"> </w:t>
      </w:r>
      <w:r>
        <w:t>and</w:t>
      </w:r>
      <w:r>
        <w:rPr>
          <w:spacing w:val="-2"/>
        </w:rPr>
        <w:t xml:space="preserve"> Packages</w:t>
      </w:r>
    </w:p>
    <w:p w14:paraId="62645FB0">
      <w:pPr>
        <w:pStyle w:val="11"/>
        <w:numPr>
          <w:ilvl w:val="1"/>
          <w:numId w:val="2"/>
        </w:numPr>
        <w:tabs>
          <w:tab w:val="left" w:pos="821"/>
        </w:tabs>
        <w:spacing w:before="136" w:after="0" w:line="360" w:lineRule="auto"/>
        <w:ind w:left="821" w:right="160" w:hanging="360"/>
        <w:jc w:val="both"/>
        <w:rPr>
          <w:sz w:val="24"/>
        </w:rPr>
      </w:pPr>
      <w:r>
        <w:rPr>
          <w:b/>
          <w:sz w:val="24"/>
        </w:rPr>
        <w:t>Lesson</w:t>
      </w:r>
      <w:r>
        <w:rPr>
          <w:sz w:val="24"/>
        </w:rPr>
        <w:t>: Managing dependencies, especially when using different email handling activities</w:t>
      </w:r>
      <w:r>
        <w:rPr>
          <w:spacing w:val="-15"/>
          <w:sz w:val="24"/>
        </w:rPr>
        <w:t xml:space="preserve"> </w:t>
      </w:r>
      <w:r>
        <w:rPr>
          <w:sz w:val="24"/>
        </w:rPr>
        <w:t>(e.g.,</w:t>
      </w:r>
      <w:r>
        <w:rPr>
          <w:spacing w:val="-13"/>
          <w:sz w:val="24"/>
        </w:rPr>
        <w:t xml:space="preserve"> </w:t>
      </w:r>
      <w:r>
        <w:rPr>
          <w:b/>
          <w:sz w:val="24"/>
        </w:rPr>
        <w:t>Get</w:t>
      </w:r>
      <w:r>
        <w:rPr>
          <w:b/>
          <w:spacing w:val="-10"/>
          <w:sz w:val="24"/>
        </w:rPr>
        <w:t xml:space="preserve"> </w:t>
      </w:r>
      <w:r>
        <w:rPr>
          <w:b/>
          <w:sz w:val="24"/>
        </w:rPr>
        <w:t>Gmail</w:t>
      </w:r>
      <w:r>
        <w:rPr>
          <w:b/>
          <w:spacing w:val="-15"/>
          <w:sz w:val="24"/>
        </w:rPr>
        <w:t xml:space="preserve"> </w:t>
      </w:r>
      <w:r>
        <w:rPr>
          <w:b/>
          <w:sz w:val="24"/>
        </w:rPr>
        <w:t>Mail</w:t>
      </w:r>
      <w:r>
        <w:rPr>
          <w:b/>
          <w:spacing w:val="-15"/>
          <w:sz w:val="24"/>
        </w:rPr>
        <w:t xml:space="preserve"> </w:t>
      </w:r>
      <w:r>
        <w:rPr>
          <w:b/>
          <w:sz w:val="24"/>
        </w:rPr>
        <w:t>Messages</w:t>
      </w:r>
      <w:r>
        <w:rPr>
          <w:b/>
          <w:spacing w:val="-11"/>
          <w:sz w:val="24"/>
        </w:rPr>
        <w:t xml:space="preserve"> </w:t>
      </w:r>
      <w:r>
        <w:rPr>
          <w:sz w:val="24"/>
        </w:rPr>
        <w:t>or</w:t>
      </w:r>
      <w:r>
        <w:rPr>
          <w:spacing w:val="-14"/>
          <w:sz w:val="24"/>
        </w:rPr>
        <w:t xml:space="preserve"> </w:t>
      </w:r>
      <w:r>
        <w:rPr>
          <w:b/>
          <w:sz w:val="24"/>
        </w:rPr>
        <w:t>Get</w:t>
      </w:r>
      <w:r>
        <w:rPr>
          <w:b/>
          <w:spacing w:val="-14"/>
          <w:sz w:val="24"/>
        </w:rPr>
        <w:t xml:space="preserve"> </w:t>
      </w:r>
      <w:r>
        <w:rPr>
          <w:b/>
          <w:sz w:val="24"/>
        </w:rPr>
        <w:t>IMAP</w:t>
      </w:r>
      <w:r>
        <w:rPr>
          <w:b/>
          <w:spacing w:val="-15"/>
          <w:sz w:val="24"/>
        </w:rPr>
        <w:t xml:space="preserve"> </w:t>
      </w:r>
      <w:r>
        <w:rPr>
          <w:b/>
          <w:sz w:val="24"/>
        </w:rPr>
        <w:t>Mail</w:t>
      </w:r>
      <w:r>
        <w:rPr>
          <w:b/>
          <w:spacing w:val="-15"/>
          <w:sz w:val="24"/>
        </w:rPr>
        <w:t xml:space="preserve"> </w:t>
      </w:r>
      <w:r>
        <w:rPr>
          <w:b/>
          <w:sz w:val="24"/>
        </w:rPr>
        <w:t>Messages</w:t>
      </w:r>
      <w:r>
        <w:rPr>
          <w:sz w:val="24"/>
        </w:rPr>
        <w:t>),</w:t>
      </w:r>
      <w:r>
        <w:rPr>
          <w:spacing w:val="-10"/>
          <w:sz w:val="24"/>
        </w:rPr>
        <w:t xml:space="preserve"> </w:t>
      </w:r>
      <w:r>
        <w:rPr>
          <w:sz w:val="24"/>
        </w:rPr>
        <w:t xml:space="preserve">required careful attention. Ensuring that the correct version of UiPath packages (like </w:t>
      </w:r>
      <w:r>
        <w:rPr>
          <w:b/>
          <w:sz w:val="24"/>
        </w:rPr>
        <w:t>UiPath.Mail.Activities</w:t>
      </w:r>
      <w:r>
        <w:rPr>
          <w:sz w:val="24"/>
        </w:rPr>
        <w:t>) were used across the automation project was vital to prevent compatibility issues.</w:t>
      </w:r>
    </w:p>
    <w:p w14:paraId="1B8C81AA">
      <w:pPr>
        <w:pStyle w:val="11"/>
        <w:numPr>
          <w:ilvl w:val="1"/>
          <w:numId w:val="2"/>
        </w:numPr>
        <w:tabs>
          <w:tab w:val="left" w:pos="821"/>
        </w:tabs>
        <w:spacing w:before="0" w:after="0" w:line="360" w:lineRule="auto"/>
        <w:ind w:left="821" w:right="160" w:hanging="360"/>
        <w:jc w:val="both"/>
        <w:rPr>
          <w:sz w:val="24"/>
        </w:rPr>
      </w:pPr>
      <w:r>
        <w:rPr>
          <w:b/>
          <w:sz w:val="24"/>
        </w:rPr>
        <w:t>Solution</w:t>
      </w:r>
      <w:r>
        <w:rPr>
          <w:sz w:val="24"/>
        </w:rPr>
        <w:t>: Always check for the latest updates and compatibility of dependencies and packages used in the automation workflow. Keeping dependencies up to date and maintaining proper version control prevents unnecessary conflicts.</w:t>
      </w:r>
    </w:p>
    <w:p w14:paraId="5D56AE10">
      <w:pPr>
        <w:pStyle w:val="3"/>
        <w:numPr>
          <w:ilvl w:val="0"/>
          <w:numId w:val="2"/>
        </w:numPr>
        <w:tabs>
          <w:tab w:val="left" w:pos="339"/>
        </w:tabs>
        <w:spacing w:before="6" w:after="0" w:line="240" w:lineRule="auto"/>
        <w:ind w:left="679" w:leftChars="0" w:right="0" w:hanging="239" w:firstLineChars="0"/>
        <w:jc w:val="both"/>
      </w:pPr>
      <w:r>
        <w:t>Balancing</w:t>
      </w:r>
      <w:r>
        <w:rPr>
          <w:spacing w:val="-1"/>
        </w:rPr>
        <w:t xml:space="preserve"> </w:t>
      </w:r>
      <w:r>
        <w:t>Automation</w:t>
      </w:r>
      <w:r>
        <w:rPr>
          <w:spacing w:val="-4"/>
        </w:rPr>
        <w:t xml:space="preserve"> </w:t>
      </w:r>
      <w:r>
        <w:t>with</w:t>
      </w:r>
      <w:r>
        <w:rPr>
          <w:spacing w:val="-4"/>
        </w:rPr>
        <w:t xml:space="preserve"> </w:t>
      </w:r>
      <w:r>
        <w:t>User</w:t>
      </w:r>
      <w:r>
        <w:rPr>
          <w:spacing w:val="-5"/>
        </w:rPr>
        <w:t xml:space="preserve"> </w:t>
      </w:r>
      <w:r>
        <w:rPr>
          <w:spacing w:val="-2"/>
        </w:rPr>
        <w:t>Inputs</w:t>
      </w:r>
    </w:p>
    <w:p w14:paraId="4FCCCE0A">
      <w:pPr>
        <w:pStyle w:val="11"/>
        <w:numPr>
          <w:ilvl w:val="1"/>
          <w:numId w:val="2"/>
        </w:numPr>
        <w:tabs>
          <w:tab w:val="left" w:pos="821"/>
        </w:tabs>
        <w:spacing w:before="132" w:after="0" w:line="360" w:lineRule="auto"/>
        <w:ind w:left="821" w:right="160" w:hanging="360"/>
        <w:jc w:val="both"/>
        <w:rPr>
          <w:sz w:val="24"/>
        </w:rPr>
      </w:pPr>
      <w:r>
        <w:rPr>
          <w:b/>
          <w:sz w:val="24"/>
        </w:rPr>
        <w:t>Lesson</w:t>
      </w:r>
      <w:r>
        <w:rPr>
          <w:sz w:val="24"/>
        </w:rPr>
        <w:t>:</w:t>
      </w:r>
      <w:r>
        <w:rPr>
          <w:spacing w:val="-6"/>
          <w:sz w:val="24"/>
        </w:rPr>
        <w:t xml:space="preserve"> </w:t>
      </w:r>
      <w:r>
        <w:rPr>
          <w:sz w:val="24"/>
        </w:rPr>
        <w:t>Although</w:t>
      </w:r>
      <w:r>
        <w:rPr>
          <w:spacing w:val="-15"/>
          <w:sz w:val="24"/>
        </w:rPr>
        <w:t xml:space="preserve"> </w:t>
      </w:r>
      <w:r>
        <w:rPr>
          <w:sz w:val="24"/>
        </w:rPr>
        <w:t>automation</w:t>
      </w:r>
      <w:r>
        <w:rPr>
          <w:spacing w:val="-15"/>
          <w:sz w:val="24"/>
        </w:rPr>
        <w:t xml:space="preserve"> </w:t>
      </w:r>
      <w:r>
        <w:rPr>
          <w:sz w:val="24"/>
        </w:rPr>
        <w:t>provides</w:t>
      </w:r>
      <w:r>
        <w:rPr>
          <w:spacing w:val="-10"/>
          <w:sz w:val="24"/>
        </w:rPr>
        <w:t xml:space="preserve"> </w:t>
      </w:r>
      <w:r>
        <w:rPr>
          <w:sz w:val="24"/>
        </w:rPr>
        <w:t>significant</w:t>
      </w:r>
      <w:r>
        <w:rPr>
          <w:spacing w:val="-7"/>
          <w:sz w:val="24"/>
        </w:rPr>
        <w:t xml:space="preserve"> </w:t>
      </w:r>
      <w:r>
        <w:rPr>
          <w:sz w:val="24"/>
        </w:rPr>
        <w:t>time</w:t>
      </w:r>
      <w:r>
        <w:rPr>
          <w:spacing w:val="-13"/>
          <w:sz w:val="24"/>
        </w:rPr>
        <w:t xml:space="preserve"> </w:t>
      </w:r>
      <w:r>
        <w:rPr>
          <w:sz w:val="24"/>
        </w:rPr>
        <w:t>savings,</w:t>
      </w:r>
      <w:r>
        <w:rPr>
          <w:spacing w:val="-10"/>
          <w:sz w:val="24"/>
        </w:rPr>
        <w:t xml:space="preserve"> </w:t>
      </w:r>
      <w:r>
        <w:rPr>
          <w:sz w:val="24"/>
        </w:rPr>
        <w:t>there</w:t>
      </w:r>
      <w:r>
        <w:rPr>
          <w:spacing w:val="-13"/>
          <w:sz w:val="24"/>
        </w:rPr>
        <w:t xml:space="preserve"> </w:t>
      </w:r>
      <w:r>
        <w:rPr>
          <w:sz w:val="24"/>
        </w:rPr>
        <w:t>are</w:t>
      </w:r>
      <w:r>
        <w:rPr>
          <w:spacing w:val="-13"/>
          <w:sz w:val="24"/>
        </w:rPr>
        <w:t xml:space="preserve"> </w:t>
      </w:r>
      <w:r>
        <w:rPr>
          <w:sz w:val="24"/>
        </w:rPr>
        <w:t>scenarios (like handling MFA or manually responding to emails) where human input is still required. Striking the right balance between fully automated and semi-automated steps was a challenge.</w:t>
      </w:r>
    </w:p>
    <w:p w14:paraId="7E1EEEE3">
      <w:pPr>
        <w:pStyle w:val="11"/>
        <w:numPr>
          <w:ilvl w:val="1"/>
          <w:numId w:val="2"/>
        </w:numPr>
        <w:tabs>
          <w:tab w:val="left" w:pos="821"/>
        </w:tabs>
        <w:spacing w:before="1" w:after="0" w:line="360" w:lineRule="auto"/>
        <w:ind w:left="821" w:right="163" w:hanging="360"/>
        <w:jc w:val="both"/>
        <w:rPr>
          <w:sz w:val="24"/>
        </w:rPr>
      </w:pPr>
      <w:r>
        <w:rPr>
          <w:b/>
          <w:sz w:val="24"/>
        </w:rPr>
        <w:t>Solution</w:t>
      </w:r>
      <w:r>
        <w:rPr>
          <w:sz w:val="24"/>
        </w:rPr>
        <w:t xml:space="preserve">: The use of </w:t>
      </w:r>
      <w:r>
        <w:rPr>
          <w:b/>
          <w:sz w:val="24"/>
        </w:rPr>
        <w:t xml:space="preserve">Input Dialog </w:t>
      </w:r>
      <w:r>
        <w:rPr>
          <w:sz w:val="24"/>
        </w:rPr>
        <w:t xml:space="preserve">or </w:t>
      </w:r>
      <w:r>
        <w:rPr>
          <w:b/>
          <w:sz w:val="24"/>
        </w:rPr>
        <w:t xml:space="preserve">Message Box </w:t>
      </w:r>
      <w:r>
        <w:rPr>
          <w:sz w:val="24"/>
        </w:rPr>
        <w:t>to prompt users for manual inputs during critical steps (e.g., MFA) ensures that automation remains efficient but does not fail due to user-dependent tasks.</w:t>
      </w:r>
    </w:p>
    <w:p w14:paraId="1494A995">
      <w:pPr>
        <w:pStyle w:val="3"/>
        <w:numPr>
          <w:ilvl w:val="0"/>
          <w:numId w:val="2"/>
        </w:numPr>
        <w:tabs>
          <w:tab w:val="left" w:pos="344"/>
        </w:tabs>
        <w:spacing w:before="2" w:after="0" w:line="240" w:lineRule="auto"/>
        <w:ind w:left="684" w:leftChars="0" w:right="0" w:hanging="244" w:firstLineChars="0"/>
        <w:jc w:val="both"/>
      </w:pPr>
      <w:r>
        <w:t>Scalability</w:t>
      </w:r>
      <w:r>
        <w:rPr>
          <w:spacing w:val="-7"/>
        </w:rPr>
        <w:t xml:space="preserve"> </w:t>
      </w:r>
      <w:r>
        <w:rPr>
          <w:spacing w:val="-2"/>
        </w:rPr>
        <w:t>Considerations</w:t>
      </w:r>
    </w:p>
    <w:p w14:paraId="26206BAC">
      <w:pPr>
        <w:pStyle w:val="11"/>
        <w:numPr>
          <w:ilvl w:val="1"/>
          <w:numId w:val="2"/>
        </w:numPr>
        <w:tabs>
          <w:tab w:val="left" w:pos="821"/>
        </w:tabs>
        <w:spacing w:before="137" w:after="0" w:line="360" w:lineRule="auto"/>
        <w:ind w:left="821" w:right="164" w:hanging="360"/>
        <w:jc w:val="both"/>
        <w:rPr>
          <w:sz w:val="24"/>
        </w:rPr>
      </w:pPr>
      <w:r>
        <w:rPr>
          <w:b/>
          <w:sz w:val="24"/>
        </w:rPr>
        <w:t>Lesson</w:t>
      </w:r>
      <w:r>
        <w:rPr>
          <w:sz w:val="24"/>
        </w:rPr>
        <w:t>:</w:t>
      </w:r>
      <w:r>
        <w:rPr>
          <w:spacing w:val="-12"/>
          <w:sz w:val="24"/>
        </w:rPr>
        <w:t xml:space="preserve"> </w:t>
      </w:r>
      <w:r>
        <w:rPr>
          <w:sz w:val="24"/>
        </w:rPr>
        <w:t>As</w:t>
      </w:r>
      <w:r>
        <w:rPr>
          <w:spacing w:val="-13"/>
          <w:sz w:val="24"/>
        </w:rPr>
        <w:t xml:space="preserve"> </w:t>
      </w:r>
      <w:r>
        <w:rPr>
          <w:sz w:val="24"/>
        </w:rPr>
        <w:t>the</w:t>
      </w:r>
      <w:r>
        <w:rPr>
          <w:spacing w:val="-11"/>
          <w:sz w:val="24"/>
        </w:rPr>
        <w:t xml:space="preserve"> </w:t>
      </w:r>
      <w:r>
        <w:rPr>
          <w:sz w:val="24"/>
        </w:rPr>
        <w:t>project</w:t>
      </w:r>
      <w:r>
        <w:rPr>
          <w:spacing w:val="-6"/>
          <w:sz w:val="24"/>
        </w:rPr>
        <w:t xml:space="preserve"> </w:t>
      </w:r>
      <w:r>
        <w:rPr>
          <w:sz w:val="24"/>
        </w:rPr>
        <w:t>grew,</w:t>
      </w:r>
      <w:r>
        <w:rPr>
          <w:spacing w:val="-13"/>
          <w:sz w:val="24"/>
        </w:rPr>
        <w:t xml:space="preserve"> </w:t>
      </w:r>
      <w:r>
        <w:rPr>
          <w:sz w:val="24"/>
        </w:rPr>
        <w:t>it</w:t>
      </w:r>
      <w:r>
        <w:rPr>
          <w:spacing w:val="-6"/>
          <w:sz w:val="24"/>
        </w:rPr>
        <w:t xml:space="preserve"> </w:t>
      </w:r>
      <w:r>
        <w:rPr>
          <w:sz w:val="24"/>
        </w:rPr>
        <w:t>became</w:t>
      </w:r>
      <w:r>
        <w:rPr>
          <w:spacing w:val="-11"/>
          <w:sz w:val="24"/>
        </w:rPr>
        <w:t xml:space="preserve"> </w:t>
      </w:r>
      <w:r>
        <w:rPr>
          <w:sz w:val="24"/>
        </w:rPr>
        <w:t>clear</w:t>
      </w:r>
      <w:r>
        <w:rPr>
          <w:spacing w:val="-9"/>
          <w:sz w:val="24"/>
        </w:rPr>
        <w:t xml:space="preserve"> </w:t>
      </w:r>
      <w:r>
        <w:rPr>
          <w:sz w:val="24"/>
        </w:rPr>
        <w:t>that</w:t>
      </w:r>
      <w:r>
        <w:rPr>
          <w:spacing w:val="-10"/>
          <w:sz w:val="24"/>
        </w:rPr>
        <w:t xml:space="preserve"> </w:t>
      </w:r>
      <w:r>
        <w:rPr>
          <w:sz w:val="24"/>
        </w:rPr>
        <w:t>scalability</w:t>
      </w:r>
      <w:r>
        <w:rPr>
          <w:spacing w:val="-15"/>
          <w:sz w:val="24"/>
        </w:rPr>
        <w:t xml:space="preserve"> </w:t>
      </w:r>
      <w:r>
        <w:rPr>
          <w:sz w:val="24"/>
        </w:rPr>
        <w:t>would</w:t>
      </w:r>
      <w:r>
        <w:rPr>
          <w:spacing w:val="-10"/>
          <w:sz w:val="24"/>
        </w:rPr>
        <w:t xml:space="preserve"> </w:t>
      </w:r>
      <w:r>
        <w:rPr>
          <w:sz w:val="24"/>
        </w:rPr>
        <w:t>be</w:t>
      </w:r>
      <w:r>
        <w:rPr>
          <w:spacing w:val="-7"/>
          <w:sz w:val="24"/>
        </w:rPr>
        <w:t xml:space="preserve"> </w:t>
      </w:r>
      <w:r>
        <w:rPr>
          <w:sz w:val="24"/>
        </w:rPr>
        <w:t>important</w:t>
      </w:r>
      <w:r>
        <w:rPr>
          <w:spacing w:val="-10"/>
          <w:sz w:val="24"/>
        </w:rPr>
        <w:t xml:space="preserve"> </w:t>
      </w:r>
      <w:r>
        <w:rPr>
          <w:sz w:val="24"/>
        </w:rPr>
        <w:t>for handling larger volumes of unread emails. Initially, the workflow could handle small datasets efficiently, but it required optimization when scaling up for larger Gmail inboxes with thousands of emails.</w:t>
      </w:r>
    </w:p>
    <w:p w14:paraId="6B8AD837">
      <w:pPr>
        <w:pStyle w:val="11"/>
        <w:numPr>
          <w:ilvl w:val="1"/>
          <w:numId w:val="2"/>
        </w:numPr>
        <w:tabs>
          <w:tab w:val="left" w:pos="821"/>
        </w:tabs>
        <w:spacing w:before="0" w:after="0" w:line="360" w:lineRule="auto"/>
        <w:ind w:left="821" w:right="160" w:hanging="360"/>
        <w:jc w:val="both"/>
        <w:rPr>
          <w:sz w:val="24"/>
        </w:rPr>
      </w:pPr>
      <w:r>
        <w:rPr>
          <w:b/>
          <w:sz w:val="24"/>
        </w:rPr>
        <w:t>Solution</w:t>
      </w:r>
      <w:r>
        <w:rPr>
          <w:sz w:val="24"/>
        </w:rPr>
        <w:t>:</w:t>
      </w:r>
      <w:r>
        <w:rPr>
          <w:spacing w:val="-15"/>
          <w:sz w:val="24"/>
        </w:rPr>
        <w:t xml:space="preserve"> </w:t>
      </w:r>
      <w:r>
        <w:rPr>
          <w:sz w:val="24"/>
        </w:rPr>
        <w:t>Implementing</w:t>
      </w:r>
      <w:r>
        <w:rPr>
          <w:spacing w:val="-15"/>
          <w:sz w:val="24"/>
        </w:rPr>
        <w:t xml:space="preserve"> </w:t>
      </w:r>
      <w:r>
        <w:rPr>
          <w:sz w:val="24"/>
        </w:rPr>
        <w:t>filtering</w:t>
      </w:r>
      <w:r>
        <w:rPr>
          <w:spacing w:val="-15"/>
          <w:sz w:val="24"/>
        </w:rPr>
        <w:t xml:space="preserve"> </w:t>
      </w:r>
      <w:r>
        <w:rPr>
          <w:sz w:val="24"/>
        </w:rPr>
        <w:t>logic</w:t>
      </w:r>
      <w:r>
        <w:rPr>
          <w:spacing w:val="-15"/>
          <w:sz w:val="24"/>
        </w:rPr>
        <w:t xml:space="preserve"> </w:t>
      </w:r>
      <w:r>
        <w:rPr>
          <w:sz w:val="24"/>
        </w:rPr>
        <w:t>within</w:t>
      </w:r>
      <w:r>
        <w:rPr>
          <w:spacing w:val="-15"/>
          <w:sz w:val="24"/>
        </w:rPr>
        <w:t xml:space="preserve"> </w:t>
      </w:r>
      <w:r>
        <w:rPr>
          <w:sz w:val="24"/>
        </w:rPr>
        <w:t>the</w:t>
      </w:r>
      <w:r>
        <w:rPr>
          <w:spacing w:val="-13"/>
          <w:sz w:val="24"/>
        </w:rPr>
        <w:t xml:space="preserve"> </w:t>
      </w:r>
      <w:r>
        <w:rPr>
          <w:b/>
          <w:sz w:val="24"/>
        </w:rPr>
        <w:t>Get</w:t>
      </w:r>
      <w:r>
        <w:rPr>
          <w:b/>
          <w:spacing w:val="-15"/>
          <w:sz w:val="24"/>
        </w:rPr>
        <w:t xml:space="preserve"> </w:t>
      </w:r>
      <w:r>
        <w:rPr>
          <w:b/>
          <w:sz w:val="24"/>
        </w:rPr>
        <w:t>Mail</w:t>
      </w:r>
      <w:r>
        <w:rPr>
          <w:b/>
          <w:spacing w:val="-15"/>
          <w:sz w:val="24"/>
        </w:rPr>
        <w:t xml:space="preserve"> </w:t>
      </w:r>
      <w:r>
        <w:rPr>
          <w:b/>
          <w:sz w:val="24"/>
        </w:rPr>
        <w:t>Messages</w:t>
      </w:r>
      <w:r>
        <w:rPr>
          <w:b/>
          <w:spacing w:val="-15"/>
          <w:sz w:val="24"/>
        </w:rPr>
        <w:t xml:space="preserve"> </w:t>
      </w:r>
      <w:r>
        <w:rPr>
          <w:sz w:val="24"/>
        </w:rPr>
        <w:t>activity,</w:t>
      </w:r>
      <w:r>
        <w:rPr>
          <w:spacing w:val="-13"/>
          <w:sz w:val="24"/>
        </w:rPr>
        <w:t xml:space="preserve"> </w:t>
      </w:r>
      <w:r>
        <w:rPr>
          <w:sz w:val="24"/>
        </w:rPr>
        <w:t>such as</w:t>
      </w:r>
      <w:r>
        <w:rPr>
          <w:spacing w:val="-11"/>
          <w:sz w:val="24"/>
        </w:rPr>
        <w:t xml:space="preserve"> </w:t>
      </w:r>
      <w:r>
        <w:rPr>
          <w:sz w:val="24"/>
        </w:rPr>
        <w:t>restricting</w:t>
      </w:r>
      <w:r>
        <w:rPr>
          <w:spacing w:val="-9"/>
          <w:sz w:val="24"/>
        </w:rPr>
        <w:t xml:space="preserve"> </w:t>
      </w:r>
      <w:r>
        <w:rPr>
          <w:sz w:val="24"/>
        </w:rPr>
        <w:t>the</w:t>
      </w:r>
      <w:r>
        <w:rPr>
          <w:spacing w:val="-10"/>
          <w:sz w:val="24"/>
        </w:rPr>
        <w:t xml:space="preserve"> </w:t>
      </w:r>
      <w:r>
        <w:rPr>
          <w:sz w:val="24"/>
        </w:rPr>
        <w:t>number</w:t>
      </w:r>
      <w:r>
        <w:rPr>
          <w:spacing w:val="-7"/>
          <w:sz w:val="24"/>
        </w:rPr>
        <w:t xml:space="preserve"> </w:t>
      </w:r>
      <w:r>
        <w:rPr>
          <w:sz w:val="24"/>
        </w:rPr>
        <w:t>of</w:t>
      </w:r>
      <w:r>
        <w:rPr>
          <w:spacing w:val="-15"/>
          <w:sz w:val="24"/>
        </w:rPr>
        <w:t xml:space="preserve"> </w:t>
      </w:r>
      <w:r>
        <w:rPr>
          <w:sz w:val="24"/>
        </w:rPr>
        <w:t>emails</w:t>
      </w:r>
      <w:r>
        <w:rPr>
          <w:spacing w:val="-6"/>
          <w:sz w:val="24"/>
        </w:rPr>
        <w:t xml:space="preserve"> </w:t>
      </w:r>
      <w:r>
        <w:rPr>
          <w:sz w:val="24"/>
        </w:rPr>
        <w:t>fetched</w:t>
      </w:r>
      <w:r>
        <w:rPr>
          <w:spacing w:val="-9"/>
          <w:sz w:val="24"/>
        </w:rPr>
        <w:t xml:space="preserve"> </w:t>
      </w:r>
      <w:r>
        <w:rPr>
          <w:sz w:val="24"/>
        </w:rPr>
        <w:t>or</w:t>
      </w:r>
      <w:r>
        <w:rPr>
          <w:spacing w:val="-12"/>
          <w:sz w:val="24"/>
        </w:rPr>
        <w:t xml:space="preserve"> </w:t>
      </w:r>
      <w:r>
        <w:rPr>
          <w:sz w:val="24"/>
        </w:rPr>
        <w:t>adding</w:t>
      </w:r>
      <w:r>
        <w:rPr>
          <w:spacing w:val="-9"/>
          <w:sz w:val="24"/>
        </w:rPr>
        <w:t xml:space="preserve"> </w:t>
      </w:r>
      <w:r>
        <w:rPr>
          <w:sz w:val="24"/>
        </w:rPr>
        <w:t>pagination</w:t>
      </w:r>
      <w:r>
        <w:rPr>
          <w:spacing w:val="-13"/>
          <w:sz w:val="24"/>
        </w:rPr>
        <w:t xml:space="preserve"> </w:t>
      </w:r>
      <w:r>
        <w:rPr>
          <w:sz w:val="24"/>
        </w:rPr>
        <w:t>to</w:t>
      </w:r>
      <w:r>
        <w:rPr>
          <w:spacing w:val="-8"/>
          <w:sz w:val="24"/>
        </w:rPr>
        <w:t xml:space="preserve"> </w:t>
      </w:r>
      <w:r>
        <w:rPr>
          <w:sz w:val="24"/>
        </w:rPr>
        <w:t>limit</w:t>
      </w:r>
      <w:r>
        <w:rPr>
          <w:spacing w:val="-4"/>
          <w:sz w:val="24"/>
        </w:rPr>
        <w:t xml:space="preserve"> </w:t>
      </w:r>
      <w:r>
        <w:rPr>
          <w:sz w:val="24"/>
        </w:rPr>
        <w:t>the</w:t>
      </w:r>
      <w:r>
        <w:rPr>
          <w:spacing w:val="-10"/>
          <w:sz w:val="24"/>
        </w:rPr>
        <w:t xml:space="preserve"> </w:t>
      </w:r>
      <w:r>
        <w:rPr>
          <w:sz w:val="24"/>
        </w:rPr>
        <w:t>amount of data retrieved, helped address scalability concerns. This optimization improves the workflow’s speed and resource management</w:t>
      </w:r>
    </w:p>
    <w:p w14:paraId="2DFDF2DD">
      <w:pPr>
        <w:pStyle w:val="6"/>
        <w:spacing w:before="143"/>
        <w:ind w:left="0" w:firstLine="0"/>
        <w:jc w:val="left"/>
      </w:pPr>
    </w:p>
    <w:p w14:paraId="0F46CF2A">
      <w:pPr>
        <w:pStyle w:val="2"/>
        <w:numPr>
          <w:ilvl w:val="1"/>
          <w:numId w:val="1"/>
        </w:numPr>
        <w:tabs>
          <w:tab w:val="left" w:pos="1243"/>
        </w:tabs>
        <w:spacing w:before="0" w:after="0" w:line="240" w:lineRule="auto"/>
        <w:ind w:left="642" w:leftChars="0" w:right="0" w:hanging="422" w:firstLineChars="0"/>
        <w:jc w:val="both"/>
      </w:pPr>
      <w:r>
        <w:t>Suggestions</w:t>
      </w:r>
      <w:r>
        <w:rPr>
          <w:spacing w:val="-10"/>
        </w:rPr>
        <w:t xml:space="preserve"> </w:t>
      </w:r>
      <w:r>
        <w:t>for</w:t>
      </w:r>
      <w:r>
        <w:rPr>
          <w:spacing w:val="-10"/>
        </w:rPr>
        <w:t xml:space="preserve"> </w:t>
      </w:r>
      <w:r>
        <w:t>future</w:t>
      </w:r>
      <w:r>
        <w:rPr>
          <w:spacing w:val="-11"/>
        </w:rPr>
        <w:t xml:space="preserve"> </w:t>
      </w:r>
      <w:r>
        <w:t>improvements</w:t>
      </w:r>
      <w:r>
        <w:rPr>
          <w:spacing w:val="-9"/>
        </w:rPr>
        <w:t xml:space="preserve"> </w:t>
      </w:r>
      <w:r>
        <w:t>or</w:t>
      </w:r>
      <w:r>
        <w:rPr>
          <w:spacing w:val="-10"/>
        </w:rPr>
        <w:t xml:space="preserve"> </w:t>
      </w:r>
      <w:r>
        <w:rPr>
          <w:spacing w:val="-2"/>
        </w:rPr>
        <w:t>optimizations.</w:t>
      </w:r>
    </w:p>
    <w:p w14:paraId="07B53401">
      <w:pPr>
        <w:pStyle w:val="6"/>
        <w:spacing w:before="158" w:line="360" w:lineRule="auto"/>
        <w:ind w:right="168" w:firstLine="0"/>
      </w:pPr>
      <w:r>
        <w:t>Based on the experiences and lessons learned from</w:t>
      </w:r>
      <w:r>
        <w:rPr>
          <w:spacing w:val="-2"/>
        </w:rPr>
        <w:t xml:space="preserve"> </w:t>
      </w:r>
      <w:r>
        <w:t>the UiPath project for logging into Gmail and retrieving unread email counts, here are several suggestions for future improvements and optimizations that can enhance the overall performance</w:t>
      </w:r>
    </w:p>
    <w:p w14:paraId="52911B4C">
      <w:pPr>
        <w:pStyle w:val="6"/>
        <w:spacing w:after="0" w:line="360" w:lineRule="auto"/>
        <w:sectPr>
          <w:pgSz w:w="11910" w:h="16840"/>
          <w:pgMar w:top="1000" w:right="1275" w:bottom="960" w:left="1700" w:header="0" w:footer="762" w:gutter="0"/>
          <w:pgNumType w:fmt="decimal"/>
          <w:cols w:space="720" w:num="1"/>
        </w:sectPr>
      </w:pPr>
    </w:p>
    <w:p w14:paraId="0FF98428">
      <w:pPr>
        <w:pStyle w:val="6"/>
        <w:spacing w:line="86" w:lineRule="exact"/>
        <w:ind w:left="71" w:firstLine="0"/>
        <w:jc w:val="left"/>
        <w:rPr>
          <w:position w:val="-1"/>
          <w:sz w:val="8"/>
        </w:rPr>
      </w:pPr>
      <w:r>
        <w:rPr>
          <w:position w:val="-1"/>
          <w:sz w:val="8"/>
        </w:rPr>
        <mc:AlternateContent>
          <mc:Choice Requires="wpg">
            <w:drawing>
              <wp:inline distT="0" distB="0" distL="0" distR="0">
                <wp:extent cx="5540375" cy="54610"/>
                <wp:effectExtent l="0" t="0" r="0" b="0"/>
                <wp:docPr id="11" name="Group 11"/>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12" name="Graphic 12"/>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o8vBc1AAAAAMBAAAP&#10;AAAAAAAAAAEAIAAAACIAAABkcnMvZG93bnJldi54bWxQSwECFAAUAAAACACHTuJA1qKqPY4CAAAd&#10;BwAADgAAAAAAAAABACAAAAAjAQAAZHJzL2Uyb0RvYy54bWxQSwUGAAAAAAYABgBZAQAAIwYAAAAA&#10;">
                <o:lock v:ext="edit" aspectratio="f"/>
                <v:shape id="Graphic 12" o:spid="_x0000_s1026" o:spt="100" style="position:absolute;left:0;top:0;height:55244;width:5540375;" fillcolor="#612322" filled="t" stroked="f" coordsize="5540375,55244" o:gfxdata="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FS5GrsAAADb&#10;AAAADwAAAAAAAAABACAAAAAiAAAAZHJzL2Rvd25yZXYueG1sUEsBAhQAFAAAAAgAh07iQDMvBZ47&#10;AAAAOQAAABAAAAAAAAAAAQAgAAAACgEAAGRycy9zaGFwZXhtbC54bWxQSwUGAAAAAAYABgBbAQAA&#10;tAM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62E471C8">
      <w:pPr>
        <w:pStyle w:val="6"/>
        <w:spacing w:before="176"/>
        <w:ind w:left="0" w:firstLine="0"/>
        <w:jc w:val="left"/>
      </w:pPr>
    </w:p>
    <w:p w14:paraId="47423E9D">
      <w:pPr>
        <w:pStyle w:val="3"/>
        <w:numPr>
          <w:ilvl w:val="0"/>
          <w:numId w:val="3"/>
        </w:numPr>
        <w:tabs>
          <w:tab w:val="left" w:pos="344"/>
        </w:tabs>
        <w:spacing w:before="0" w:after="0" w:line="240" w:lineRule="auto"/>
        <w:ind w:left="344" w:right="0" w:hanging="244"/>
        <w:jc w:val="both"/>
      </w:pPr>
      <w:r>
        <w:t>Enhance</w:t>
      </w:r>
      <w:r>
        <w:rPr>
          <w:spacing w:val="-4"/>
        </w:rPr>
        <w:t xml:space="preserve"> </w:t>
      </w:r>
      <w:r>
        <w:t>Error</w:t>
      </w:r>
      <w:r>
        <w:rPr>
          <w:spacing w:val="-7"/>
        </w:rPr>
        <w:t xml:space="preserve"> </w:t>
      </w:r>
      <w:r>
        <w:t>Handling</w:t>
      </w:r>
      <w:r>
        <w:rPr>
          <w:spacing w:val="-2"/>
        </w:rPr>
        <w:t xml:space="preserve"> </w:t>
      </w:r>
      <w:r>
        <w:t>and</w:t>
      </w:r>
      <w:r>
        <w:rPr>
          <w:spacing w:val="-2"/>
        </w:rPr>
        <w:t xml:space="preserve"> Recovery</w:t>
      </w:r>
    </w:p>
    <w:p w14:paraId="09B2D525">
      <w:pPr>
        <w:pStyle w:val="11"/>
        <w:numPr>
          <w:ilvl w:val="1"/>
          <w:numId w:val="3"/>
        </w:numPr>
        <w:tabs>
          <w:tab w:val="left" w:pos="821"/>
        </w:tabs>
        <w:spacing w:before="132" w:after="0" w:line="362" w:lineRule="auto"/>
        <w:ind w:left="821" w:right="156" w:hanging="360"/>
        <w:jc w:val="both"/>
        <w:rPr>
          <w:sz w:val="24"/>
        </w:rPr>
      </w:pPr>
      <w:r>
        <w:rPr>
          <w:b/>
          <w:sz w:val="24"/>
        </w:rPr>
        <w:t>Improvement</w:t>
      </w:r>
      <w:r>
        <w:rPr>
          <w:sz w:val="24"/>
        </w:rPr>
        <w:t xml:space="preserve">: Although error handling was implemented using </w:t>
      </w:r>
      <w:r>
        <w:rPr>
          <w:b/>
          <w:sz w:val="24"/>
        </w:rPr>
        <w:t xml:space="preserve">Try-Catch </w:t>
      </w:r>
      <w:r>
        <w:rPr>
          <w:sz w:val="24"/>
        </w:rPr>
        <w:t>blocks,</w:t>
      </w:r>
      <w:r>
        <w:rPr>
          <w:spacing w:val="-2"/>
          <w:sz w:val="24"/>
        </w:rPr>
        <w:t xml:space="preserve"> </w:t>
      </w:r>
      <w:r>
        <w:rPr>
          <w:sz w:val="24"/>
        </w:rPr>
        <w:t>further</w:t>
      </w:r>
      <w:r>
        <w:rPr>
          <w:spacing w:val="-3"/>
          <w:sz w:val="24"/>
        </w:rPr>
        <w:t xml:space="preserve"> </w:t>
      </w:r>
      <w:r>
        <w:rPr>
          <w:sz w:val="24"/>
        </w:rPr>
        <w:t>refinement can</w:t>
      </w:r>
      <w:r>
        <w:rPr>
          <w:spacing w:val="-3"/>
          <w:sz w:val="24"/>
        </w:rPr>
        <w:t xml:space="preserve"> </w:t>
      </w:r>
      <w:r>
        <w:rPr>
          <w:sz w:val="24"/>
        </w:rPr>
        <w:t>be</w:t>
      </w:r>
      <w:r>
        <w:rPr>
          <w:spacing w:val="-4"/>
          <w:sz w:val="24"/>
        </w:rPr>
        <w:t xml:space="preserve"> </w:t>
      </w:r>
      <w:r>
        <w:rPr>
          <w:sz w:val="24"/>
        </w:rPr>
        <w:t>done</w:t>
      </w:r>
      <w:r>
        <w:rPr>
          <w:spacing w:val="-4"/>
          <w:sz w:val="24"/>
        </w:rPr>
        <w:t xml:space="preserve"> </w:t>
      </w:r>
      <w:r>
        <w:rPr>
          <w:sz w:val="24"/>
        </w:rPr>
        <w:t>to improve</w:t>
      </w:r>
      <w:r>
        <w:rPr>
          <w:spacing w:val="-4"/>
          <w:sz w:val="24"/>
        </w:rPr>
        <w:t xml:space="preserve"> </w:t>
      </w:r>
      <w:r>
        <w:rPr>
          <w:sz w:val="24"/>
        </w:rPr>
        <w:t>recovery</w:t>
      </w:r>
      <w:r>
        <w:rPr>
          <w:spacing w:val="-8"/>
          <w:sz w:val="24"/>
        </w:rPr>
        <w:t xml:space="preserve"> </w:t>
      </w:r>
      <w:r>
        <w:rPr>
          <w:sz w:val="24"/>
        </w:rPr>
        <w:t>mechanisms</w:t>
      </w:r>
      <w:r>
        <w:rPr>
          <w:spacing w:val="-2"/>
          <w:sz w:val="24"/>
        </w:rPr>
        <w:t xml:space="preserve"> </w:t>
      </w:r>
      <w:r>
        <w:rPr>
          <w:sz w:val="24"/>
        </w:rPr>
        <w:t>in</w:t>
      </w:r>
      <w:r>
        <w:rPr>
          <w:spacing w:val="-3"/>
          <w:sz w:val="24"/>
        </w:rPr>
        <w:t xml:space="preserve"> </w:t>
      </w:r>
      <w:r>
        <w:rPr>
          <w:sz w:val="24"/>
        </w:rPr>
        <w:t>case of common</w:t>
      </w:r>
      <w:r>
        <w:rPr>
          <w:spacing w:val="-15"/>
          <w:sz w:val="24"/>
        </w:rPr>
        <w:t xml:space="preserve"> </w:t>
      </w:r>
      <w:r>
        <w:rPr>
          <w:sz w:val="24"/>
        </w:rPr>
        <w:t>errors</w:t>
      </w:r>
      <w:r>
        <w:rPr>
          <w:spacing w:val="-14"/>
          <w:sz w:val="24"/>
        </w:rPr>
        <w:t xml:space="preserve"> </w:t>
      </w:r>
      <w:r>
        <w:rPr>
          <w:sz w:val="24"/>
        </w:rPr>
        <w:t>like</w:t>
      </w:r>
      <w:r>
        <w:rPr>
          <w:spacing w:val="-8"/>
          <w:sz w:val="24"/>
        </w:rPr>
        <w:t xml:space="preserve"> </w:t>
      </w:r>
      <w:r>
        <w:rPr>
          <w:sz w:val="24"/>
        </w:rPr>
        <w:t>network</w:t>
      </w:r>
      <w:r>
        <w:rPr>
          <w:spacing w:val="-12"/>
          <w:sz w:val="24"/>
        </w:rPr>
        <w:t xml:space="preserve"> </w:t>
      </w:r>
      <w:r>
        <w:rPr>
          <w:sz w:val="24"/>
        </w:rPr>
        <w:t>disconnections,</w:t>
      </w:r>
      <w:r>
        <w:rPr>
          <w:spacing w:val="-5"/>
          <w:sz w:val="24"/>
        </w:rPr>
        <w:t xml:space="preserve"> </w:t>
      </w:r>
      <w:r>
        <w:rPr>
          <w:sz w:val="24"/>
        </w:rPr>
        <w:t>login</w:t>
      </w:r>
      <w:r>
        <w:rPr>
          <w:spacing w:val="-7"/>
          <w:sz w:val="24"/>
        </w:rPr>
        <w:t xml:space="preserve"> </w:t>
      </w:r>
      <w:r>
        <w:rPr>
          <w:sz w:val="24"/>
        </w:rPr>
        <w:t>failures,</w:t>
      </w:r>
      <w:r>
        <w:rPr>
          <w:spacing w:val="-10"/>
          <w:sz w:val="24"/>
        </w:rPr>
        <w:t xml:space="preserve"> </w:t>
      </w:r>
      <w:r>
        <w:rPr>
          <w:sz w:val="24"/>
        </w:rPr>
        <w:t>or</w:t>
      </w:r>
      <w:r>
        <w:rPr>
          <w:spacing w:val="-10"/>
          <w:sz w:val="24"/>
        </w:rPr>
        <w:t xml:space="preserve"> </w:t>
      </w:r>
      <w:r>
        <w:rPr>
          <w:sz w:val="24"/>
        </w:rPr>
        <w:t>Gmail</w:t>
      </w:r>
      <w:r>
        <w:rPr>
          <w:spacing w:val="-15"/>
          <w:sz w:val="24"/>
        </w:rPr>
        <w:t xml:space="preserve"> </w:t>
      </w:r>
      <w:r>
        <w:rPr>
          <w:sz w:val="24"/>
        </w:rPr>
        <w:t>service</w:t>
      </w:r>
      <w:r>
        <w:rPr>
          <w:spacing w:val="-8"/>
          <w:sz w:val="24"/>
        </w:rPr>
        <w:t xml:space="preserve"> </w:t>
      </w:r>
      <w:r>
        <w:rPr>
          <w:sz w:val="24"/>
        </w:rPr>
        <w:t>issues.</w:t>
      </w:r>
    </w:p>
    <w:p w14:paraId="39BE09B2">
      <w:pPr>
        <w:pStyle w:val="11"/>
        <w:numPr>
          <w:ilvl w:val="1"/>
          <w:numId w:val="3"/>
        </w:numPr>
        <w:tabs>
          <w:tab w:val="left" w:pos="821"/>
        </w:tabs>
        <w:spacing w:before="0" w:after="0" w:line="360" w:lineRule="auto"/>
        <w:ind w:left="821" w:right="160" w:hanging="360"/>
        <w:jc w:val="both"/>
        <w:rPr>
          <w:sz w:val="24"/>
        </w:rPr>
      </w:pPr>
      <w:r>
        <w:rPr>
          <w:b/>
          <w:sz w:val="24"/>
        </w:rPr>
        <w:t>Suggestion</w:t>
      </w:r>
      <w:r>
        <w:rPr>
          <w:sz w:val="24"/>
        </w:rPr>
        <w:t xml:space="preserve">: Implement automatic retries for transient errors (e.g., network or Gmail service-related issues) using the </w:t>
      </w:r>
      <w:r>
        <w:rPr>
          <w:b/>
          <w:sz w:val="24"/>
        </w:rPr>
        <w:t xml:space="preserve">Retry Scope </w:t>
      </w:r>
      <w:r>
        <w:rPr>
          <w:sz w:val="24"/>
        </w:rPr>
        <w:t>activity. Additionally, better error</w:t>
      </w:r>
      <w:r>
        <w:rPr>
          <w:spacing w:val="-2"/>
          <w:sz w:val="24"/>
        </w:rPr>
        <w:t xml:space="preserve"> </w:t>
      </w:r>
      <w:r>
        <w:rPr>
          <w:sz w:val="24"/>
        </w:rPr>
        <w:t>logging and alerts</w:t>
      </w:r>
      <w:r>
        <w:rPr>
          <w:spacing w:val="-5"/>
          <w:sz w:val="24"/>
        </w:rPr>
        <w:t xml:space="preserve"> </w:t>
      </w:r>
      <w:r>
        <w:rPr>
          <w:sz w:val="24"/>
        </w:rPr>
        <w:t>(via email</w:t>
      </w:r>
      <w:r>
        <w:rPr>
          <w:spacing w:val="-7"/>
          <w:sz w:val="24"/>
        </w:rPr>
        <w:t xml:space="preserve"> </w:t>
      </w:r>
      <w:r>
        <w:rPr>
          <w:sz w:val="24"/>
        </w:rPr>
        <w:t>or integration</w:t>
      </w:r>
      <w:r>
        <w:rPr>
          <w:spacing w:val="-3"/>
          <w:sz w:val="24"/>
        </w:rPr>
        <w:t xml:space="preserve"> </w:t>
      </w:r>
      <w:r>
        <w:rPr>
          <w:sz w:val="24"/>
        </w:rPr>
        <w:t>with</w:t>
      </w:r>
      <w:r>
        <w:rPr>
          <w:spacing w:val="-3"/>
          <w:sz w:val="24"/>
        </w:rPr>
        <w:t xml:space="preserve"> </w:t>
      </w:r>
      <w:r>
        <w:rPr>
          <w:sz w:val="24"/>
        </w:rPr>
        <w:t xml:space="preserve">systems like Slack) could be incorporated to notify relevant stakeholders immediately when something goes </w:t>
      </w:r>
      <w:r>
        <w:rPr>
          <w:spacing w:val="-2"/>
          <w:sz w:val="24"/>
        </w:rPr>
        <w:t>wrong.</w:t>
      </w:r>
    </w:p>
    <w:p w14:paraId="25A74305">
      <w:pPr>
        <w:pStyle w:val="3"/>
        <w:numPr>
          <w:ilvl w:val="0"/>
          <w:numId w:val="3"/>
        </w:numPr>
        <w:tabs>
          <w:tab w:val="left" w:pos="344"/>
        </w:tabs>
        <w:spacing w:before="0" w:after="0" w:line="240" w:lineRule="auto"/>
        <w:ind w:left="344" w:right="0" w:hanging="244"/>
        <w:jc w:val="both"/>
      </w:pPr>
      <w:r>
        <w:t>Use</w:t>
      </w:r>
      <w:r>
        <w:rPr>
          <w:spacing w:val="-1"/>
        </w:rPr>
        <w:t xml:space="preserve"> </w:t>
      </w:r>
      <w:r>
        <w:t>of</w:t>
      </w:r>
      <w:r>
        <w:rPr>
          <w:spacing w:val="-3"/>
        </w:rPr>
        <w:t xml:space="preserve"> </w:t>
      </w:r>
      <w:r>
        <w:t>Gmail</w:t>
      </w:r>
      <w:r>
        <w:rPr>
          <w:spacing w:val="-3"/>
        </w:rPr>
        <w:t xml:space="preserve"> </w:t>
      </w:r>
      <w:r>
        <w:t>API</w:t>
      </w:r>
      <w:r>
        <w:rPr>
          <w:spacing w:val="-2"/>
        </w:rPr>
        <w:t xml:space="preserve"> </w:t>
      </w:r>
      <w:r>
        <w:t>for</w:t>
      </w:r>
      <w:r>
        <w:rPr>
          <w:spacing w:val="-6"/>
        </w:rPr>
        <w:t xml:space="preserve"> </w:t>
      </w:r>
      <w:r>
        <w:t>Direct</w:t>
      </w:r>
      <w:r>
        <w:rPr>
          <w:spacing w:val="2"/>
        </w:rPr>
        <w:t xml:space="preserve"> </w:t>
      </w:r>
      <w:r>
        <w:rPr>
          <w:spacing w:val="-2"/>
        </w:rPr>
        <w:t>Integration</w:t>
      </w:r>
    </w:p>
    <w:p w14:paraId="28903ABE">
      <w:pPr>
        <w:pStyle w:val="11"/>
        <w:numPr>
          <w:ilvl w:val="1"/>
          <w:numId w:val="3"/>
        </w:numPr>
        <w:tabs>
          <w:tab w:val="left" w:pos="821"/>
        </w:tabs>
        <w:spacing w:before="136" w:after="0" w:line="360" w:lineRule="auto"/>
        <w:ind w:left="821" w:right="161" w:hanging="360"/>
        <w:jc w:val="both"/>
        <w:rPr>
          <w:sz w:val="24"/>
        </w:rPr>
      </w:pPr>
      <w:r>
        <w:rPr>
          <w:b/>
          <w:sz w:val="24"/>
        </w:rPr>
        <w:t>Improvement</w:t>
      </w:r>
      <w:r>
        <w:rPr>
          <w:sz w:val="24"/>
        </w:rPr>
        <w:t>: The current method</w:t>
      </w:r>
      <w:r>
        <w:rPr>
          <w:spacing w:val="-2"/>
          <w:sz w:val="24"/>
        </w:rPr>
        <w:t xml:space="preserve"> </w:t>
      </w:r>
      <w:r>
        <w:rPr>
          <w:sz w:val="24"/>
        </w:rPr>
        <w:t>of</w:t>
      </w:r>
      <w:r>
        <w:rPr>
          <w:spacing w:val="-1"/>
          <w:sz w:val="24"/>
        </w:rPr>
        <w:t xml:space="preserve"> </w:t>
      </w:r>
      <w:r>
        <w:rPr>
          <w:sz w:val="24"/>
        </w:rPr>
        <w:t>logging into Gmail</w:t>
      </w:r>
      <w:r>
        <w:rPr>
          <w:spacing w:val="-6"/>
          <w:sz w:val="24"/>
        </w:rPr>
        <w:t xml:space="preserve"> </w:t>
      </w:r>
      <w:r>
        <w:rPr>
          <w:sz w:val="24"/>
        </w:rPr>
        <w:t>and using web</w:t>
      </w:r>
      <w:r>
        <w:rPr>
          <w:spacing w:val="-2"/>
          <w:sz w:val="24"/>
        </w:rPr>
        <w:t xml:space="preserve"> </w:t>
      </w:r>
      <w:r>
        <w:rPr>
          <w:sz w:val="24"/>
        </w:rPr>
        <w:t>scraping could be</w:t>
      </w:r>
      <w:r>
        <w:rPr>
          <w:spacing w:val="-4"/>
          <w:sz w:val="24"/>
        </w:rPr>
        <w:t xml:space="preserve"> </w:t>
      </w:r>
      <w:r>
        <w:rPr>
          <w:sz w:val="24"/>
        </w:rPr>
        <w:t>replaced</w:t>
      </w:r>
      <w:r>
        <w:rPr>
          <w:spacing w:val="-3"/>
          <w:sz w:val="24"/>
        </w:rPr>
        <w:t xml:space="preserve"> </w:t>
      </w:r>
      <w:r>
        <w:rPr>
          <w:sz w:val="24"/>
        </w:rPr>
        <w:t>by</w:t>
      </w:r>
      <w:r>
        <w:rPr>
          <w:spacing w:val="-8"/>
          <w:sz w:val="24"/>
        </w:rPr>
        <w:t xml:space="preserve"> </w:t>
      </w:r>
      <w:r>
        <w:rPr>
          <w:sz w:val="24"/>
        </w:rPr>
        <w:t>a more</w:t>
      </w:r>
      <w:r>
        <w:rPr>
          <w:spacing w:val="-4"/>
          <w:sz w:val="24"/>
        </w:rPr>
        <w:t xml:space="preserve"> </w:t>
      </w:r>
      <w:r>
        <w:rPr>
          <w:sz w:val="24"/>
        </w:rPr>
        <w:t>robust and</w:t>
      </w:r>
      <w:r>
        <w:rPr>
          <w:spacing w:val="-3"/>
          <w:sz w:val="24"/>
        </w:rPr>
        <w:t xml:space="preserve"> </w:t>
      </w:r>
      <w:r>
        <w:rPr>
          <w:sz w:val="24"/>
        </w:rPr>
        <w:t>secure integration</w:t>
      </w:r>
      <w:r>
        <w:rPr>
          <w:spacing w:val="-8"/>
          <w:sz w:val="24"/>
        </w:rPr>
        <w:t xml:space="preserve"> </w:t>
      </w:r>
      <w:r>
        <w:rPr>
          <w:sz w:val="24"/>
        </w:rPr>
        <w:t>through</w:t>
      </w:r>
      <w:r>
        <w:rPr>
          <w:spacing w:val="-12"/>
          <w:sz w:val="24"/>
        </w:rPr>
        <w:t xml:space="preserve"> </w:t>
      </w:r>
      <w:r>
        <w:rPr>
          <w:sz w:val="24"/>
        </w:rPr>
        <w:t xml:space="preserve">the </w:t>
      </w:r>
      <w:r>
        <w:rPr>
          <w:b/>
          <w:sz w:val="24"/>
        </w:rPr>
        <w:t>Gmail</w:t>
      </w:r>
      <w:r>
        <w:rPr>
          <w:b/>
          <w:spacing w:val="-7"/>
          <w:sz w:val="24"/>
        </w:rPr>
        <w:t xml:space="preserve"> </w:t>
      </w:r>
      <w:r>
        <w:rPr>
          <w:b/>
          <w:sz w:val="24"/>
        </w:rPr>
        <w:t>API</w:t>
      </w:r>
      <w:r>
        <w:rPr>
          <w:sz w:val="24"/>
        </w:rPr>
        <w:t>.</w:t>
      </w:r>
    </w:p>
    <w:p w14:paraId="17479E61">
      <w:pPr>
        <w:pStyle w:val="11"/>
        <w:numPr>
          <w:ilvl w:val="1"/>
          <w:numId w:val="3"/>
        </w:numPr>
        <w:tabs>
          <w:tab w:val="left" w:pos="821"/>
        </w:tabs>
        <w:spacing w:before="0" w:after="0" w:line="360" w:lineRule="auto"/>
        <w:ind w:left="821" w:right="154" w:hanging="360"/>
        <w:jc w:val="both"/>
        <w:rPr>
          <w:sz w:val="24"/>
        </w:rPr>
      </w:pPr>
      <w:r>
        <w:rPr>
          <w:b/>
          <w:sz w:val="24"/>
        </w:rPr>
        <w:t>Suggestion</w:t>
      </w:r>
      <w:r>
        <w:rPr>
          <w:sz w:val="24"/>
        </w:rPr>
        <w:t>: Integrating the Gmail API would allow for more direct and reliable access to unread email data, bypassing potential issues with web page structure changes or login flow complexities (such as CAPTCHA and MFA). This method would also improve performance by reducing reliance on web scraping.</w:t>
      </w:r>
    </w:p>
    <w:p w14:paraId="2E41BDF9">
      <w:pPr>
        <w:pStyle w:val="3"/>
        <w:numPr>
          <w:ilvl w:val="0"/>
          <w:numId w:val="3"/>
        </w:numPr>
        <w:tabs>
          <w:tab w:val="left" w:pos="344"/>
        </w:tabs>
        <w:spacing w:before="3" w:after="0" w:line="240" w:lineRule="auto"/>
        <w:ind w:left="344" w:right="0" w:hanging="244"/>
        <w:jc w:val="both"/>
      </w:pPr>
      <w:r>
        <w:t>Dynamic</w:t>
      </w:r>
      <w:r>
        <w:rPr>
          <w:spacing w:val="-3"/>
        </w:rPr>
        <w:t xml:space="preserve"> </w:t>
      </w:r>
      <w:r>
        <w:t>Handling</w:t>
      </w:r>
      <w:r>
        <w:rPr>
          <w:spacing w:val="-2"/>
        </w:rPr>
        <w:t xml:space="preserve"> </w:t>
      </w:r>
      <w:r>
        <w:t>of</w:t>
      </w:r>
      <w:r>
        <w:rPr>
          <w:spacing w:val="-9"/>
        </w:rPr>
        <w:t xml:space="preserve"> </w:t>
      </w:r>
      <w:r>
        <w:t>Multiple</w:t>
      </w:r>
      <w:r>
        <w:rPr>
          <w:spacing w:val="-2"/>
        </w:rPr>
        <w:t xml:space="preserve"> </w:t>
      </w:r>
      <w:r>
        <w:t>Email</w:t>
      </w:r>
      <w:r>
        <w:rPr>
          <w:spacing w:val="-5"/>
        </w:rPr>
        <w:t xml:space="preserve"> </w:t>
      </w:r>
      <w:r>
        <w:rPr>
          <w:spacing w:val="-2"/>
        </w:rPr>
        <w:t>Accounts</w:t>
      </w:r>
    </w:p>
    <w:p w14:paraId="7B73752C">
      <w:pPr>
        <w:pStyle w:val="11"/>
        <w:numPr>
          <w:ilvl w:val="1"/>
          <w:numId w:val="3"/>
        </w:numPr>
        <w:tabs>
          <w:tab w:val="left" w:pos="821"/>
        </w:tabs>
        <w:spacing w:before="132" w:after="0" w:line="362" w:lineRule="auto"/>
        <w:ind w:left="821" w:right="159" w:hanging="360"/>
        <w:jc w:val="both"/>
        <w:rPr>
          <w:sz w:val="24"/>
        </w:rPr>
      </w:pPr>
      <w:r>
        <w:rPr>
          <w:b/>
          <w:sz w:val="24"/>
        </w:rPr>
        <w:t>Improvement</w:t>
      </w:r>
      <w:r>
        <w:rPr>
          <w:sz w:val="24"/>
        </w:rPr>
        <w:t>:</w:t>
      </w:r>
      <w:r>
        <w:rPr>
          <w:spacing w:val="-5"/>
          <w:sz w:val="24"/>
        </w:rPr>
        <w:t xml:space="preserve"> </w:t>
      </w:r>
      <w:r>
        <w:rPr>
          <w:sz w:val="24"/>
        </w:rPr>
        <w:t>The</w:t>
      </w:r>
      <w:r>
        <w:rPr>
          <w:spacing w:val="-6"/>
          <w:sz w:val="24"/>
        </w:rPr>
        <w:t xml:space="preserve"> </w:t>
      </w:r>
      <w:r>
        <w:rPr>
          <w:sz w:val="24"/>
        </w:rPr>
        <w:t>current</w:t>
      </w:r>
      <w:r>
        <w:rPr>
          <w:spacing w:val="-5"/>
          <w:sz w:val="24"/>
        </w:rPr>
        <w:t xml:space="preserve"> </w:t>
      </w:r>
      <w:r>
        <w:rPr>
          <w:sz w:val="24"/>
        </w:rPr>
        <w:t>workflow</w:t>
      </w:r>
      <w:r>
        <w:rPr>
          <w:spacing w:val="-6"/>
          <w:sz w:val="24"/>
        </w:rPr>
        <w:t xml:space="preserve"> </w:t>
      </w:r>
      <w:r>
        <w:rPr>
          <w:sz w:val="24"/>
        </w:rPr>
        <w:t>may</w:t>
      </w:r>
      <w:r>
        <w:rPr>
          <w:spacing w:val="-9"/>
          <w:sz w:val="24"/>
        </w:rPr>
        <w:t xml:space="preserve"> </w:t>
      </w:r>
      <w:r>
        <w:rPr>
          <w:sz w:val="24"/>
        </w:rPr>
        <w:t>be</w:t>
      </w:r>
      <w:r>
        <w:rPr>
          <w:spacing w:val="-6"/>
          <w:sz w:val="24"/>
        </w:rPr>
        <w:t xml:space="preserve"> </w:t>
      </w:r>
      <w:r>
        <w:rPr>
          <w:sz w:val="24"/>
        </w:rPr>
        <w:t>designed</w:t>
      </w:r>
      <w:r>
        <w:rPr>
          <w:spacing w:val="-1"/>
          <w:sz w:val="24"/>
        </w:rPr>
        <w:t xml:space="preserve"> </w:t>
      </w:r>
      <w:r>
        <w:rPr>
          <w:sz w:val="24"/>
        </w:rPr>
        <w:t>for</w:t>
      </w:r>
      <w:r>
        <w:rPr>
          <w:spacing w:val="-4"/>
          <w:sz w:val="24"/>
        </w:rPr>
        <w:t xml:space="preserve"> </w:t>
      </w:r>
      <w:r>
        <w:rPr>
          <w:sz w:val="24"/>
        </w:rPr>
        <w:t>a</w:t>
      </w:r>
      <w:r>
        <w:rPr>
          <w:spacing w:val="-4"/>
          <w:sz w:val="24"/>
        </w:rPr>
        <w:t xml:space="preserve"> </w:t>
      </w:r>
      <w:r>
        <w:rPr>
          <w:sz w:val="24"/>
        </w:rPr>
        <w:t>single</w:t>
      </w:r>
      <w:r>
        <w:rPr>
          <w:spacing w:val="-6"/>
          <w:sz w:val="24"/>
        </w:rPr>
        <w:t xml:space="preserve"> </w:t>
      </w:r>
      <w:r>
        <w:rPr>
          <w:sz w:val="24"/>
        </w:rPr>
        <w:t>Gmail</w:t>
      </w:r>
      <w:r>
        <w:rPr>
          <w:spacing w:val="-13"/>
          <w:sz w:val="24"/>
        </w:rPr>
        <w:t xml:space="preserve"> </w:t>
      </w:r>
      <w:r>
        <w:rPr>
          <w:sz w:val="24"/>
        </w:rPr>
        <w:t>account. To scale, it would be beneficial to support the management of multiple Gmail accounts in the same workflow.</w:t>
      </w:r>
    </w:p>
    <w:p w14:paraId="7E526998">
      <w:pPr>
        <w:pStyle w:val="11"/>
        <w:numPr>
          <w:ilvl w:val="1"/>
          <w:numId w:val="3"/>
        </w:numPr>
        <w:tabs>
          <w:tab w:val="left" w:pos="821"/>
        </w:tabs>
        <w:spacing w:before="0" w:after="0" w:line="360" w:lineRule="auto"/>
        <w:ind w:left="821" w:right="165" w:hanging="360"/>
        <w:jc w:val="both"/>
        <w:rPr>
          <w:sz w:val="24"/>
        </w:rPr>
      </w:pPr>
      <w:r>
        <w:rPr>
          <w:b/>
          <w:sz w:val="24"/>
        </w:rPr>
        <w:t>Suggestion</w:t>
      </w:r>
      <w:r>
        <w:rPr>
          <w:sz w:val="24"/>
        </w:rPr>
        <w:t>: Implement a mechanism where multiple Gmail accounts can be handled dynamically. This could involve storing account credentials and configurations</w:t>
      </w:r>
      <w:r>
        <w:rPr>
          <w:spacing w:val="-15"/>
          <w:sz w:val="24"/>
        </w:rPr>
        <w:t xml:space="preserve"> </w:t>
      </w:r>
      <w:r>
        <w:rPr>
          <w:sz w:val="24"/>
        </w:rPr>
        <w:t>in</w:t>
      </w:r>
      <w:r>
        <w:rPr>
          <w:spacing w:val="-15"/>
          <w:sz w:val="24"/>
        </w:rPr>
        <w:t xml:space="preserve"> </w:t>
      </w:r>
      <w:r>
        <w:rPr>
          <w:sz w:val="24"/>
        </w:rPr>
        <w:t>an</w:t>
      </w:r>
      <w:r>
        <w:rPr>
          <w:spacing w:val="-15"/>
          <w:sz w:val="24"/>
        </w:rPr>
        <w:t xml:space="preserve"> </w:t>
      </w:r>
      <w:r>
        <w:rPr>
          <w:b/>
          <w:sz w:val="24"/>
        </w:rPr>
        <w:t>Orchestrator</w:t>
      </w:r>
      <w:r>
        <w:rPr>
          <w:b/>
          <w:spacing w:val="-15"/>
          <w:sz w:val="24"/>
        </w:rPr>
        <w:t xml:space="preserve"> </w:t>
      </w:r>
      <w:r>
        <w:rPr>
          <w:b/>
          <w:sz w:val="24"/>
        </w:rPr>
        <w:t>Asset</w:t>
      </w:r>
      <w:r>
        <w:rPr>
          <w:b/>
          <w:spacing w:val="-15"/>
          <w:sz w:val="24"/>
        </w:rPr>
        <w:t xml:space="preserve"> </w:t>
      </w:r>
      <w:r>
        <w:rPr>
          <w:sz w:val="24"/>
        </w:rPr>
        <w:t>or</w:t>
      </w:r>
      <w:r>
        <w:rPr>
          <w:spacing w:val="-15"/>
          <w:sz w:val="24"/>
        </w:rPr>
        <w:t xml:space="preserve"> </w:t>
      </w:r>
      <w:r>
        <w:rPr>
          <w:sz w:val="24"/>
        </w:rPr>
        <w:t>external</w:t>
      </w:r>
      <w:r>
        <w:rPr>
          <w:spacing w:val="-15"/>
          <w:sz w:val="24"/>
        </w:rPr>
        <w:t xml:space="preserve"> </w:t>
      </w:r>
      <w:r>
        <w:rPr>
          <w:sz w:val="24"/>
        </w:rPr>
        <w:t>configuration</w:t>
      </w:r>
      <w:r>
        <w:rPr>
          <w:spacing w:val="-15"/>
          <w:sz w:val="24"/>
        </w:rPr>
        <w:t xml:space="preserve"> </w:t>
      </w:r>
      <w:r>
        <w:rPr>
          <w:sz w:val="24"/>
        </w:rPr>
        <w:t>file,</w:t>
      </w:r>
      <w:r>
        <w:rPr>
          <w:spacing w:val="-15"/>
          <w:sz w:val="24"/>
        </w:rPr>
        <w:t xml:space="preserve"> </w:t>
      </w:r>
      <w:r>
        <w:rPr>
          <w:sz w:val="24"/>
        </w:rPr>
        <w:t>allowing</w:t>
      </w:r>
      <w:r>
        <w:rPr>
          <w:spacing w:val="-15"/>
          <w:sz w:val="24"/>
        </w:rPr>
        <w:t xml:space="preserve"> </w:t>
      </w:r>
      <w:r>
        <w:rPr>
          <w:sz w:val="24"/>
        </w:rPr>
        <w:t>the automation to iterate through different accounts and perform actions on each.</w:t>
      </w:r>
    </w:p>
    <w:p w14:paraId="7BDA6B54">
      <w:pPr>
        <w:pStyle w:val="3"/>
        <w:numPr>
          <w:ilvl w:val="0"/>
          <w:numId w:val="3"/>
        </w:numPr>
        <w:tabs>
          <w:tab w:val="left" w:pos="344"/>
        </w:tabs>
        <w:spacing w:before="0" w:after="0" w:line="240" w:lineRule="auto"/>
        <w:ind w:left="344" w:right="0" w:hanging="244"/>
        <w:jc w:val="both"/>
      </w:pPr>
      <w:r>
        <w:t>Improve</w:t>
      </w:r>
      <w:r>
        <w:rPr>
          <w:spacing w:val="-4"/>
        </w:rPr>
        <w:t xml:space="preserve"> </w:t>
      </w:r>
      <w:r>
        <w:t>Scalability</w:t>
      </w:r>
      <w:r>
        <w:rPr>
          <w:spacing w:val="-3"/>
        </w:rPr>
        <w:t xml:space="preserve"> </w:t>
      </w:r>
      <w:r>
        <w:t>with</w:t>
      </w:r>
      <w:r>
        <w:rPr>
          <w:spacing w:val="-3"/>
        </w:rPr>
        <w:t xml:space="preserve"> </w:t>
      </w:r>
      <w:r>
        <w:t>Batch</w:t>
      </w:r>
      <w:r>
        <w:rPr>
          <w:spacing w:val="-3"/>
        </w:rPr>
        <w:t xml:space="preserve"> </w:t>
      </w:r>
      <w:r>
        <w:rPr>
          <w:spacing w:val="-2"/>
        </w:rPr>
        <w:t>Processing</w:t>
      </w:r>
    </w:p>
    <w:p w14:paraId="2FB1AA81">
      <w:pPr>
        <w:pStyle w:val="11"/>
        <w:numPr>
          <w:ilvl w:val="1"/>
          <w:numId w:val="3"/>
        </w:numPr>
        <w:tabs>
          <w:tab w:val="left" w:pos="821"/>
        </w:tabs>
        <w:spacing w:before="131" w:after="0" w:line="362" w:lineRule="auto"/>
        <w:ind w:left="821" w:right="165" w:hanging="360"/>
        <w:jc w:val="both"/>
        <w:rPr>
          <w:sz w:val="24"/>
        </w:rPr>
      </w:pPr>
      <w:r>
        <w:rPr>
          <w:b/>
          <w:sz w:val="24"/>
        </w:rPr>
        <w:t>Improvement</w:t>
      </w:r>
      <w:r>
        <w:rPr>
          <w:sz w:val="24"/>
        </w:rPr>
        <w:t>: When</w:t>
      </w:r>
      <w:r>
        <w:rPr>
          <w:spacing w:val="-3"/>
          <w:sz w:val="24"/>
        </w:rPr>
        <w:t xml:space="preserve"> </w:t>
      </w:r>
      <w:r>
        <w:rPr>
          <w:sz w:val="24"/>
        </w:rPr>
        <w:t>dealing with a large volume of</w:t>
      </w:r>
      <w:r>
        <w:rPr>
          <w:spacing w:val="-6"/>
          <w:sz w:val="24"/>
        </w:rPr>
        <w:t xml:space="preserve"> </w:t>
      </w:r>
      <w:r>
        <w:rPr>
          <w:sz w:val="24"/>
        </w:rPr>
        <w:t xml:space="preserve">unread emails, the workflow may experience performance bottlenecks due to the sequential processing of each </w:t>
      </w:r>
      <w:r>
        <w:rPr>
          <w:spacing w:val="-2"/>
          <w:sz w:val="24"/>
        </w:rPr>
        <w:t>email.</w:t>
      </w:r>
    </w:p>
    <w:p w14:paraId="3617ECF4">
      <w:pPr>
        <w:pStyle w:val="11"/>
        <w:numPr>
          <w:ilvl w:val="1"/>
          <w:numId w:val="3"/>
        </w:numPr>
        <w:tabs>
          <w:tab w:val="left" w:pos="821"/>
        </w:tabs>
        <w:spacing w:before="0" w:after="0" w:line="360" w:lineRule="auto"/>
        <w:ind w:left="821" w:right="160" w:hanging="360"/>
        <w:jc w:val="both"/>
        <w:rPr>
          <w:sz w:val="24"/>
        </w:rPr>
      </w:pPr>
      <w:r>
        <w:rPr>
          <w:b/>
          <w:sz w:val="24"/>
        </w:rPr>
        <w:t>Suggestion</w:t>
      </w:r>
      <w:r>
        <w:rPr>
          <w:sz w:val="24"/>
        </w:rPr>
        <w:t xml:space="preserve">: Implement </w:t>
      </w:r>
      <w:r>
        <w:rPr>
          <w:b/>
          <w:sz w:val="24"/>
        </w:rPr>
        <w:t xml:space="preserve">batch processing </w:t>
      </w:r>
      <w:r>
        <w:rPr>
          <w:sz w:val="24"/>
        </w:rPr>
        <w:t>to improve scalability. Instead of retrieving</w:t>
      </w:r>
      <w:r>
        <w:rPr>
          <w:spacing w:val="-4"/>
          <w:sz w:val="24"/>
        </w:rPr>
        <w:t xml:space="preserve"> </w:t>
      </w:r>
      <w:r>
        <w:rPr>
          <w:sz w:val="24"/>
        </w:rPr>
        <w:t>and</w:t>
      </w:r>
      <w:r>
        <w:rPr>
          <w:spacing w:val="-4"/>
          <w:sz w:val="24"/>
        </w:rPr>
        <w:t xml:space="preserve"> </w:t>
      </w:r>
      <w:r>
        <w:rPr>
          <w:sz w:val="24"/>
        </w:rPr>
        <w:t>processing</w:t>
      </w:r>
      <w:r>
        <w:rPr>
          <w:spacing w:val="-4"/>
          <w:sz w:val="24"/>
        </w:rPr>
        <w:t xml:space="preserve"> </w:t>
      </w:r>
      <w:r>
        <w:rPr>
          <w:sz w:val="24"/>
        </w:rPr>
        <w:t>emails</w:t>
      </w:r>
      <w:r>
        <w:rPr>
          <w:spacing w:val="-6"/>
          <w:sz w:val="24"/>
        </w:rPr>
        <w:t xml:space="preserve"> </w:t>
      </w:r>
      <w:r>
        <w:rPr>
          <w:sz w:val="24"/>
        </w:rPr>
        <w:t>one</w:t>
      </w:r>
      <w:r>
        <w:rPr>
          <w:spacing w:val="-5"/>
          <w:sz w:val="24"/>
        </w:rPr>
        <w:t xml:space="preserve"> </w:t>
      </w:r>
      <w:r>
        <w:rPr>
          <w:sz w:val="24"/>
        </w:rPr>
        <w:t>by</w:t>
      </w:r>
      <w:r>
        <w:rPr>
          <w:spacing w:val="-13"/>
          <w:sz w:val="24"/>
        </w:rPr>
        <w:t xml:space="preserve"> </w:t>
      </w:r>
      <w:r>
        <w:rPr>
          <w:sz w:val="24"/>
        </w:rPr>
        <w:t>one,</w:t>
      </w:r>
      <w:r>
        <w:rPr>
          <w:spacing w:val="-2"/>
          <w:sz w:val="24"/>
        </w:rPr>
        <w:t xml:space="preserve"> </w:t>
      </w:r>
      <w:r>
        <w:rPr>
          <w:sz w:val="24"/>
        </w:rPr>
        <w:t>emails</w:t>
      </w:r>
      <w:r>
        <w:rPr>
          <w:spacing w:val="-6"/>
          <w:sz w:val="24"/>
        </w:rPr>
        <w:t xml:space="preserve"> </w:t>
      </w:r>
      <w:r>
        <w:rPr>
          <w:sz w:val="24"/>
        </w:rPr>
        <w:t>cou</w:t>
      </w:r>
      <w:bookmarkStart w:id="0" w:name="_GoBack"/>
      <w:bookmarkEnd w:id="0"/>
      <w:r>
        <w:rPr>
          <w:sz w:val="24"/>
        </w:rPr>
        <w:t>ld</w:t>
      </w:r>
      <w:r>
        <w:rPr>
          <w:spacing w:val="-4"/>
          <w:sz w:val="24"/>
        </w:rPr>
        <w:t xml:space="preserve"> </w:t>
      </w:r>
      <w:r>
        <w:rPr>
          <w:sz w:val="24"/>
        </w:rPr>
        <w:t>be</w:t>
      </w:r>
      <w:r>
        <w:rPr>
          <w:spacing w:val="-5"/>
          <w:sz w:val="24"/>
        </w:rPr>
        <w:t xml:space="preserve"> </w:t>
      </w:r>
      <w:r>
        <w:rPr>
          <w:sz w:val="24"/>
        </w:rPr>
        <w:t>grouped</w:t>
      </w:r>
      <w:r>
        <w:rPr>
          <w:spacing w:val="-8"/>
          <w:sz w:val="24"/>
        </w:rPr>
        <w:t xml:space="preserve"> </w:t>
      </w:r>
      <w:r>
        <w:rPr>
          <w:sz w:val="24"/>
        </w:rPr>
        <w:t>into</w:t>
      </w:r>
      <w:r>
        <w:rPr>
          <w:spacing w:val="-4"/>
          <w:sz w:val="24"/>
        </w:rPr>
        <w:t xml:space="preserve"> </w:t>
      </w:r>
      <w:r>
        <w:rPr>
          <w:sz w:val="24"/>
        </w:rPr>
        <w:t>batches, processed in</w:t>
      </w:r>
      <w:r>
        <w:rPr>
          <w:spacing w:val="-6"/>
          <w:sz w:val="24"/>
        </w:rPr>
        <w:t xml:space="preserve"> </w:t>
      </w:r>
      <w:r>
        <w:rPr>
          <w:sz w:val="24"/>
        </w:rPr>
        <w:t>parallel</w:t>
      </w:r>
      <w:r>
        <w:rPr>
          <w:spacing w:val="-10"/>
          <w:sz w:val="24"/>
        </w:rPr>
        <w:t xml:space="preserve"> </w:t>
      </w:r>
      <w:r>
        <w:rPr>
          <w:sz w:val="24"/>
        </w:rPr>
        <w:t>(if</w:t>
      </w:r>
      <w:r>
        <w:rPr>
          <w:spacing w:val="-4"/>
          <w:sz w:val="24"/>
        </w:rPr>
        <w:t xml:space="preserve"> </w:t>
      </w:r>
      <w:r>
        <w:rPr>
          <w:sz w:val="24"/>
        </w:rPr>
        <w:t>supported</w:t>
      </w:r>
      <w:r>
        <w:rPr>
          <w:spacing w:val="-1"/>
          <w:sz w:val="24"/>
        </w:rPr>
        <w:t xml:space="preserve"> </w:t>
      </w:r>
      <w:r>
        <w:rPr>
          <w:sz w:val="24"/>
        </w:rPr>
        <w:t>by</w:t>
      </w:r>
      <w:r>
        <w:rPr>
          <w:spacing w:val="-11"/>
          <w:sz w:val="24"/>
        </w:rPr>
        <w:t xml:space="preserve"> </w:t>
      </w:r>
      <w:r>
        <w:rPr>
          <w:sz w:val="24"/>
        </w:rPr>
        <w:t>the</w:t>
      </w:r>
      <w:r>
        <w:rPr>
          <w:spacing w:val="-2"/>
          <w:sz w:val="24"/>
        </w:rPr>
        <w:t xml:space="preserve"> </w:t>
      </w:r>
      <w:r>
        <w:rPr>
          <w:sz w:val="24"/>
        </w:rPr>
        <w:t>email</w:t>
      </w:r>
      <w:r>
        <w:rPr>
          <w:spacing w:val="-5"/>
          <w:sz w:val="24"/>
        </w:rPr>
        <w:t xml:space="preserve"> </w:t>
      </w:r>
      <w:r>
        <w:rPr>
          <w:sz w:val="24"/>
        </w:rPr>
        <w:t>system), or processed</w:t>
      </w:r>
      <w:r>
        <w:rPr>
          <w:spacing w:val="-1"/>
          <w:sz w:val="24"/>
        </w:rPr>
        <w:t xml:space="preserve"> </w:t>
      </w:r>
      <w:r>
        <w:rPr>
          <w:sz w:val="24"/>
        </w:rPr>
        <w:t>using</w:t>
      </w:r>
      <w:r>
        <w:rPr>
          <w:spacing w:val="-1"/>
          <w:sz w:val="24"/>
        </w:rPr>
        <w:t xml:space="preserve"> </w:t>
      </w:r>
      <w:r>
        <w:rPr>
          <w:sz w:val="24"/>
        </w:rPr>
        <w:t>a more efficient API-based</w:t>
      </w:r>
      <w:r>
        <w:rPr>
          <w:spacing w:val="-3"/>
          <w:sz w:val="24"/>
        </w:rPr>
        <w:t xml:space="preserve"> </w:t>
      </w:r>
      <w:r>
        <w:rPr>
          <w:sz w:val="24"/>
        </w:rPr>
        <w:t>approach.</w:t>
      </w:r>
      <w:r>
        <w:rPr>
          <w:spacing w:val="-6"/>
          <w:sz w:val="24"/>
        </w:rPr>
        <w:t xml:space="preserve"> </w:t>
      </w:r>
      <w:r>
        <w:rPr>
          <w:sz w:val="24"/>
        </w:rPr>
        <w:t>This</w:t>
      </w:r>
      <w:r>
        <w:rPr>
          <w:spacing w:val="-10"/>
          <w:sz w:val="24"/>
        </w:rPr>
        <w:t xml:space="preserve"> </w:t>
      </w:r>
      <w:r>
        <w:rPr>
          <w:sz w:val="24"/>
        </w:rPr>
        <w:t>will</w:t>
      </w:r>
      <w:r>
        <w:rPr>
          <w:spacing w:val="-11"/>
          <w:sz w:val="24"/>
        </w:rPr>
        <w:t xml:space="preserve"> </w:t>
      </w:r>
      <w:r>
        <w:rPr>
          <w:sz w:val="24"/>
        </w:rPr>
        <w:t>help</w:t>
      </w:r>
      <w:r>
        <w:rPr>
          <w:spacing w:val="-3"/>
          <w:sz w:val="24"/>
        </w:rPr>
        <w:t xml:space="preserve"> </w:t>
      </w:r>
      <w:r>
        <w:rPr>
          <w:sz w:val="24"/>
        </w:rPr>
        <w:t>handle</w:t>
      </w:r>
      <w:r>
        <w:rPr>
          <w:spacing w:val="-4"/>
          <w:sz w:val="24"/>
        </w:rPr>
        <w:t xml:space="preserve"> </w:t>
      </w:r>
      <w:r>
        <w:rPr>
          <w:sz w:val="24"/>
        </w:rPr>
        <w:t>large</w:t>
      </w:r>
      <w:r>
        <w:rPr>
          <w:spacing w:val="-4"/>
          <w:sz w:val="24"/>
        </w:rPr>
        <w:t xml:space="preserve"> </w:t>
      </w:r>
      <w:r>
        <w:rPr>
          <w:sz w:val="24"/>
        </w:rPr>
        <w:t>volumes</w:t>
      </w:r>
      <w:r>
        <w:rPr>
          <w:spacing w:val="-10"/>
          <w:sz w:val="24"/>
        </w:rPr>
        <w:t xml:space="preserve"> </w:t>
      </w:r>
      <w:r>
        <w:rPr>
          <w:sz w:val="24"/>
        </w:rPr>
        <w:t>of</w:t>
      </w:r>
      <w:r>
        <w:rPr>
          <w:spacing w:val="-15"/>
          <w:sz w:val="24"/>
        </w:rPr>
        <w:t xml:space="preserve"> </w:t>
      </w:r>
      <w:r>
        <w:rPr>
          <w:sz w:val="24"/>
        </w:rPr>
        <w:t>emails</w:t>
      </w:r>
      <w:r>
        <w:rPr>
          <w:spacing w:val="-5"/>
          <w:sz w:val="24"/>
        </w:rPr>
        <w:t xml:space="preserve"> </w:t>
      </w:r>
      <w:r>
        <w:rPr>
          <w:sz w:val="24"/>
        </w:rPr>
        <w:t>faster.</w:t>
      </w:r>
    </w:p>
    <w:p w14:paraId="3518DA23">
      <w:pPr>
        <w:pStyle w:val="11"/>
        <w:spacing w:after="0" w:line="360" w:lineRule="auto"/>
        <w:jc w:val="both"/>
        <w:rPr>
          <w:sz w:val="24"/>
        </w:rPr>
        <w:sectPr>
          <w:headerReference r:id="rId6" w:type="default"/>
          <w:footerReference r:id="rId7" w:type="default"/>
          <w:pgSz w:w="11910" w:h="16840"/>
          <w:pgMar w:top="940" w:right="1275" w:bottom="1040" w:left="1700" w:header="728" w:footer="858" w:gutter="0"/>
          <w:pgNumType w:fmt="decimal" w:start="20"/>
          <w:cols w:space="720" w:num="1"/>
        </w:sectPr>
      </w:pPr>
    </w:p>
    <w:p w14:paraId="0839B7DF">
      <w:pPr>
        <w:pStyle w:val="6"/>
        <w:spacing w:line="86" w:lineRule="exact"/>
        <w:ind w:left="71" w:firstLine="0"/>
        <w:jc w:val="left"/>
        <w:rPr>
          <w:position w:val="-1"/>
          <w:sz w:val="8"/>
        </w:rPr>
      </w:pPr>
      <w:r>
        <w:rPr>
          <w:position w:val="-1"/>
          <w:sz w:val="8"/>
        </w:rPr>
        <mc:AlternateContent>
          <mc:Choice Requires="wpg">
            <w:drawing>
              <wp:inline distT="0" distB="0" distL="0" distR="0">
                <wp:extent cx="5540375" cy="54610"/>
                <wp:effectExtent l="0" t="0" r="0" b="0"/>
                <wp:docPr id="13" name="Group 13"/>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14" name="Graphic 14"/>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jy8FzUAAAAAwEAAA8A&#10;AAAAAAAAAQAgAAAAIgAAAGRycy9kb3ducmV2LnhtbFBLAQIUABQAAAAIAIdO4kBMBz95jQIAAB0H&#10;AAAOAAAAAAAAAAEAIAAAACMBAABkcnMvZTJvRG9jLnhtbFBLBQYAAAAABgAGAFkBAAAiBgAAAAA=&#10;">
                <o:lock v:ext="edit" aspectratio="f"/>
                <v:shape id="Graphic 14" o:spid="_x0000_s1026" o:spt="100" style="position:absolute;left:0;top:0;height:55244;width:5540375;" fillcolor="#612322" filled="t" stroked="f" coordsize="5540375,55244" o:gfxdata="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8YT1ugAAANsA&#10;AAAPAAAAAAAAAAEAIAAAACIAAABkcnMvZG93bnJldi54bWxQSwECFAAUAAAACACHTuJAMy8FnjsA&#10;AAA5AAAAEAAAAAAAAAABACAAAAAJAQAAZHJzL3NoYXBleG1sLnhtbFBLBQYAAAAABgAGAFsBAACz&#10;Aw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22A71479">
      <w:pPr>
        <w:pStyle w:val="3"/>
        <w:numPr>
          <w:ilvl w:val="0"/>
          <w:numId w:val="3"/>
        </w:numPr>
        <w:tabs>
          <w:tab w:val="left" w:pos="402"/>
        </w:tabs>
        <w:spacing w:before="40" w:after="0" w:line="240" w:lineRule="auto"/>
        <w:ind w:left="402" w:right="0" w:hanging="239"/>
        <w:jc w:val="both"/>
      </w:pPr>
      <w:r>
        <w:t>Automate</w:t>
      </w:r>
      <w:r>
        <w:rPr>
          <w:spacing w:val="-9"/>
        </w:rPr>
        <w:t xml:space="preserve"> </w:t>
      </w:r>
      <w:r>
        <w:t>Multi-Factor</w:t>
      </w:r>
      <w:r>
        <w:rPr>
          <w:spacing w:val="-7"/>
        </w:rPr>
        <w:t xml:space="preserve"> </w:t>
      </w:r>
      <w:r>
        <w:t>Authentication</w:t>
      </w:r>
      <w:r>
        <w:rPr>
          <w:spacing w:val="-5"/>
        </w:rPr>
        <w:t xml:space="preserve"> </w:t>
      </w:r>
      <w:r>
        <w:t>(MFA)</w:t>
      </w:r>
      <w:r>
        <w:rPr>
          <w:spacing w:val="1"/>
        </w:rPr>
        <w:t xml:space="preserve"> </w:t>
      </w:r>
      <w:r>
        <w:rPr>
          <w:spacing w:val="-2"/>
        </w:rPr>
        <w:t>Handling</w:t>
      </w:r>
    </w:p>
    <w:p w14:paraId="27210536">
      <w:pPr>
        <w:pStyle w:val="11"/>
        <w:numPr>
          <w:ilvl w:val="1"/>
          <w:numId w:val="3"/>
        </w:numPr>
        <w:tabs>
          <w:tab w:val="left" w:pos="821"/>
        </w:tabs>
        <w:spacing w:before="132" w:after="0" w:line="362" w:lineRule="auto"/>
        <w:ind w:left="821" w:right="162" w:hanging="360"/>
        <w:jc w:val="both"/>
        <w:rPr>
          <w:sz w:val="24"/>
        </w:rPr>
      </w:pPr>
      <w:r>
        <w:rPr>
          <w:b/>
          <w:sz w:val="24"/>
        </w:rPr>
        <w:t>Improvement</w:t>
      </w:r>
      <w:r>
        <w:rPr>
          <w:sz w:val="24"/>
        </w:rPr>
        <w:t xml:space="preserve">: Handling MFA manually can be time-consuming and prone to errors. Fully automating MFA, where feasible, would make the process more </w:t>
      </w:r>
      <w:r>
        <w:rPr>
          <w:spacing w:val="-2"/>
          <w:sz w:val="24"/>
        </w:rPr>
        <w:t>seamless.</w:t>
      </w:r>
    </w:p>
    <w:p w14:paraId="2F8FCB95">
      <w:pPr>
        <w:pStyle w:val="11"/>
        <w:numPr>
          <w:ilvl w:val="1"/>
          <w:numId w:val="3"/>
        </w:numPr>
        <w:tabs>
          <w:tab w:val="left" w:pos="821"/>
        </w:tabs>
        <w:spacing w:before="0" w:after="0" w:line="360" w:lineRule="auto"/>
        <w:ind w:left="821" w:right="163" w:hanging="360"/>
        <w:jc w:val="both"/>
        <w:rPr>
          <w:sz w:val="24"/>
        </w:rPr>
      </w:pPr>
      <w:r>
        <w:rPr>
          <w:b/>
          <w:sz w:val="24"/>
        </w:rPr>
        <w:t>Suggestion</w:t>
      </w:r>
      <w:r>
        <w:rPr>
          <w:sz w:val="24"/>
        </w:rPr>
        <w:t>:</w:t>
      </w:r>
      <w:r>
        <w:rPr>
          <w:spacing w:val="-5"/>
          <w:sz w:val="24"/>
        </w:rPr>
        <w:t xml:space="preserve"> </w:t>
      </w:r>
      <w:r>
        <w:rPr>
          <w:sz w:val="24"/>
        </w:rPr>
        <w:t>Investigate</w:t>
      </w:r>
      <w:r>
        <w:rPr>
          <w:spacing w:val="-7"/>
          <w:sz w:val="24"/>
        </w:rPr>
        <w:t xml:space="preserve"> </w:t>
      </w:r>
      <w:r>
        <w:rPr>
          <w:sz w:val="24"/>
        </w:rPr>
        <w:t>the</w:t>
      </w:r>
      <w:r>
        <w:rPr>
          <w:spacing w:val="-7"/>
          <w:sz w:val="24"/>
        </w:rPr>
        <w:t xml:space="preserve"> </w:t>
      </w:r>
      <w:r>
        <w:rPr>
          <w:sz w:val="24"/>
        </w:rPr>
        <w:t>possibility</w:t>
      </w:r>
      <w:r>
        <w:rPr>
          <w:spacing w:val="-11"/>
          <w:sz w:val="24"/>
        </w:rPr>
        <w:t xml:space="preserve"> </w:t>
      </w:r>
      <w:r>
        <w:rPr>
          <w:sz w:val="24"/>
        </w:rPr>
        <w:t>of</w:t>
      </w:r>
      <w:r>
        <w:rPr>
          <w:spacing w:val="-14"/>
          <w:sz w:val="24"/>
        </w:rPr>
        <w:t xml:space="preserve"> </w:t>
      </w:r>
      <w:r>
        <w:rPr>
          <w:sz w:val="24"/>
        </w:rPr>
        <w:t>using</w:t>
      </w:r>
      <w:r>
        <w:rPr>
          <w:spacing w:val="-6"/>
          <w:sz w:val="24"/>
        </w:rPr>
        <w:t xml:space="preserve"> </w:t>
      </w:r>
      <w:r>
        <w:rPr>
          <w:sz w:val="24"/>
        </w:rPr>
        <w:t>authentication</w:t>
      </w:r>
      <w:r>
        <w:rPr>
          <w:spacing w:val="-11"/>
          <w:sz w:val="24"/>
        </w:rPr>
        <w:t xml:space="preserve"> </w:t>
      </w:r>
      <w:r>
        <w:rPr>
          <w:sz w:val="24"/>
        </w:rPr>
        <w:t>systems</w:t>
      </w:r>
      <w:r>
        <w:rPr>
          <w:spacing w:val="-8"/>
          <w:sz w:val="24"/>
        </w:rPr>
        <w:t xml:space="preserve"> </w:t>
      </w:r>
      <w:r>
        <w:rPr>
          <w:sz w:val="24"/>
        </w:rPr>
        <w:t>that</w:t>
      </w:r>
      <w:r>
        <w:rPr>
          <w:spacing w:val="-2"/>
          <w:sz w:val="24"/>
        </w:rPr>
        <w:t xml:space="preserve"> </w:t>
      </w:r>
      <w:r>
        <w:rPr>
          <w:sz w:val="24"/>
        </w:rPr>
        <w:t xml:space="preserve">support </w:t>
      </w:r>
      <w:r>
        <w:rPr>
          <w:b/>
          <w:sz w:val="24"/>
        </w:rPr>
        <w:t>OAuth</w:t>
      </w:r>
      <w:r>
        <w:rPr>
          <w:b/>
          <w:spacing w:val="-15"/>
          <w:sz w:val="24"/>
        </w:rPr>
        <w:t xml:space="preserve"> </w:t>
      </w:r>
      <w:r>
        <w:rPr>
          <w:sz w:val="24"/>
        </w:rPr>
        <w:t>or</w:t>
      </w:r>
      <w:r>
        <w:rPr>
          <w:spacing w:val="-14"/>
          <w:sz w:val="24"/>
        </w:rPr>
        <w:t xml:space="preserve"> </w:t>
      </w:r>
      <w:r>
        <w:rPr>
          <w:b/>
          <w:sz w:val="24"/>
        </w:rPr>
        <w:t>API</w:t>
      </w:r>
      <w:r>
        <w:rPr>
          <w:b/>
          <w:spacing w:val="-13"/>
          <w:sz w:val="24"/>
        </w:rPr>
        <w:t xml:space="preserve"> </w:t>
      </w:r>
      <w:r>
        <w:rPr>
          <w:b/>
          <w:sz w:val="24"/>
        </w:rPr>
        <w:t>Keys</w:t>
      </w:r>
      <w:r>
        <w:rPr>
          <w:sz w:val="24"/>
        </w:rPr>
        <w:t>,</w:t>
      </w:r>
      <w:r>
        <w:rPr>
          <w:spacing w:val="-10"/>
          <w:sz w:val="24"/>
        </w:rPr>
        <w:t xml:space="preserve"> </w:t>
      </w:r>
      <w:r>
        <w:rPr>
          <w:sz w:val="24"/>
        </w:rPr>
        <w:t>which</w:t>
      </w:r>
      <w:r>
        <w:rPr>
          <w:spacing w:val="-11"/>
          <w:sz w:val="24"/>
        </w:rPr>
        <w:t xml:space="preserve"> </w:t>
      </w:r>
      <w:r>
        <w:rPr>
          <w:sz w:val="24"/>
        </w:rPr>
        <w:t>bypass</w:t>
      </w:r>
      <w:r>
        <w:rPr>
          <w:spacing w:val="-13"/>
          <w:sz w:val="24"/>
        </w:rPr>
        <w:t xml:space="preserve"> </w:t>
      </w:r>
      <w:r>
        <w:rPr>
          <w:sz w:val="24"/>
        </w:rPr>
        <w:t>the</w:t>
      </w:r>
      <w:r>
        <w:rPr>
          <w:spacing w:val="-12"/>
          <w:sz w:val="24"/>
        </w:rPr>
        <w:t xml:space="preserve"> </w:t>
      </w:r>
      <w:r>
        <w:rPr>
          <w:sz w:val="24"/>
        </w:rPr>
        <w:t>need</w:t>
      </w:r>
      <w:r>
        <w:rPr>
          <w:spacing w:val="-7"/>
          <w:sz w:val="24"/>
        </w:rPr>
        <w:t xml:space="preserve"> </w:t>
      </w:r>
      <w:r>
        <w:rPr>
          <w:sz w:val="24"/>
        </w:rPr>
        <w:t>for</w:t>
      </w:r>
      <w:r>
        <w:rPr>
          <w:spacing w:val="-10"/>
          <w:sz w:val="24"/>
        </w:rPr>
        <w:t xml:space="preserve"> </w:t>
      </w:r>
      <w:r>
        <w:rPr>
          <w:sz w:val="24"/>
        </w:rPr>
        <w:t>MFA</w:t>
      </w:r>
      <w:r>
        <w:rPr>
          <w:spacing w:val="-15"/>
          <w:sz w:val="24"/>
        </w:rPr>
        <w:t xml:space="preserve"> </w:t>
      </w:r>
      <w:r>
        <w:rPr>
          <w:sz w:val="24"/>
        </w:rPr>
        <w:t>entirely.</w:t>
      </w:r>
      <w:r>
        <w:rPr>
          <w:spacing w:val="-10"/>
          <w:sz w:val="24"/>
        </w:rPr>
        <w:t xml:space="preserve"> </w:t>
      </w:r>
      <w:r>
        <w:rPr>
          <w:sz w:val="24"/>
        </w:rPr>
        <w:t>For</w:t>
      </w:r>
      <w:r>
        <w:rPr>
          <w:spacing w:val="-10"/>
          <w:sz w:val="24"/>
        </w:rPr>
        <w:t xml:space="preserve"> </w:t>
      </w:r>
      <w:r>
        <w:rPr>
          <w:sz w:val="24"/>
        </w:rPr>
        <w:t>scenarios</w:t>
      </w:r>
      <w:r>
        <w:rPr>
          <w:spacing w:val="-13"/>
          <w:sz w:val="24"/>
        </w:rPr>
        <w:t xml:space="preserve"> </w:t>
      </w:r>
      <w:r>
        <w:rPr>
          <w:sz w:val="24"/>
        </w:rPr>
        <w:t xml:space="preserve">where MFA is unavoidable, consider using a </w:t>
      </w:r>
      <w:r>
        <w:rPr>
          <w:b/>
          <w:sz w:val="24"/>
        </w:rPr>
        <w:t xml:space="preserve">third-party service </w:t>
      </w:r>
      <w:r>
        <w:rPr>
          <w:sz w:val="24"/>
        </w:rPr>
        <w:t>or custom logic to securely handle the MFA process without requiring manual input.</w:t>
      </w:r>
    </w:p>
    <w:p w14:paraId="32B01295">
      <w:pPr>
        <w:pStyle w:val="3"/>
        <w:numPr>
          <w:ilvl w:val="0"/>
          <w:numId w:val="3"/>
        </w:numPr>
        <w:tabs>
          <w:tab w:val="left" w:pos="402"/>
        </w:tabs>
        <w:spacing w:before="0" w:after="0" w:line="240" w:lineRule="auto"/>
        <w:ind w:left="402" w:right="0" w:hanging="239"/>
        <w:jc w:val="both"/>
      </w:pPr>
      <w:r>
        <w:t>Integration with</w:t>
      </w:r>
      <w:r>
        <w:rPr>
          <w:spacing w:val="-4"/>
        </w:rPr>
        <w:t xml:space="preserve"> </w:t>
      </w:r>
      <w:r>
        <w:t>Other</w:t>
      </w:r>
      <w:r>
        <w:rPr>
          <w:spacing w:val="-6"/>
        </w:rPr>
        <w:t xml:space="preserve"> </w:t>
      </w:r>
      <w:r>
        <w:t>Email</w:t>
      </w:r>
      <w:r>
        <w:rPr>
          <w:spacing w:val="-4"/>
        </w:rPr>
        <w:t xml:space="preserve"> </w:t>
      </w:r>
      <w:r>
        <w:rPr>
          <w:spacing w:val="-2"/>
        </w:rPr>
        <w:t>Platforms</w:t>
      </w:r>
    </w:p>
    <w:p w14:paraId="5CC1C908">
      <w:pPr>
        <w:pStyle w:val="11"/>
        <w:numPr>
          <w:ilvl w:val="1"/>
          <w:numId w:val="3"/>
        </w:numPr>
        <w:tabs>
          <w:tab w:val="left" w:pos="821"/>
        </w:tabs>
        <w:spacing w:before="131" w:after="0" w:line="362" w:lineRule="auto"/>
        <w:ind w:left="821" w:right="169" w:hanging="360"/>
        <w:jc w:val="both"/>
        <w:rPr>
          <w:sz w:val="24"/>
        </w:rPr>
      </w:pPr>
      <w:r>
        <w:rPr>
          <w:b/>
          <w:sz w:val="24"/>
        </w:rPr>
        <w:t>Improvement</w:t>
      </w:r>
      <w:r>
        <w:rPr>
          <w:sz w:val="24"/>
        </w:rPr>
        <w:t>: The workflow currently focuses solely on Gmail. Expanding it to support other email platforms (e.g., Outlook, Yahoo, or corporate email systems) would make it more versatile.</w:t>
      </w:r>
    </w:p>
    <w:p w14:paraId="0DB9F8AB">
      <w:pPr>
        <w:pStyle w:val="11"/>
        <w:numPr>
          <w:ilvl w:val="1"/>
          <w:numId w:val="3"/>
        </w:numPr>
        <w:tabs>
          <w:tab w:val="left" w:pos="821"/>
        </w:tabs>
        <w:spacing w:before="0" w:after="0" w:line="360" w:lineRule="auto"/>
        <w:ind w:left="821" w:right="164" w:hanging="360"/>
        <w:jc w:val="both"/>
        <w:rPr>
          <w:sz w:val="24"/>
        </w:rPr>
      </w:pPr>
      <w:r>
        <w:rPr>
          <w:b/>
          <w:sz w:val="24"/>
        </w:rPr>
        <w:t>Suggestion</w:t>
      </w:r>
      <w:r>
        <w:rPr>
          <w:sz w:val="24"/>
        </w:rPr>
        <w:t>:</w:t>
      </w:r>
      <w:r>
        <w:rPr>
          <w:spacing w:val="-3"/>
          <w:sz w:val="24"/>
        </w:rPr>
        <w:t xml:space="preserve"> </w:t>
      </w:r>
      <w:r>
        <w:rPr>
          <w:sz w:val="24"/>
        </w:rPr>
        <w:t>Develop modular</w:t>
      </w:r>
      <w:r>
        <w:rPr>
          <w:spacing w:val="-2"/>
          <w:sz w:val="24"/>
        </w:rPr>
        <w:t xml:space="preserve"> </w:t>
      </w:r>
      <w:r>
        <w:rPr>
          <w:sz w:val="24"/>
        </w:rPr>
        <w:t>workflows</w:t>
      </w:r>
      <w:r>
        <w:rPr>
          <w:spacing w:val="-5"/>
          <w:sz w:val="24"/>
        </w:rPr>
        <w:t xml:space="preserve"> </w:t>
      </w:r>
      <w:r>
        <w:rPr>
          <w:sz w:val="24"/>
        </w:rPr>
        <w:t>or</w:t>
      </w:r>
      <w:r>
        <w:rPr>
          <w:spacing w:val="-2"/>
          <w:sz w:val="24"/>
        </w:rPr>
        <w:t xml:space="preserve"> </w:t>
      </w:r>
      <w:r>
        <w:rPr>
          <w:sz w:val="24"/>
        </w:rPr>
        <w:t>reusable</w:t>
      </w:r>
      <w:r>
        <w:rPr>
          <w:spacing w:val="-4"/>
          <w:sz w:val="24"/>
        </w:rPr>
        <w:t xml:space="preserve"> </w:t>
      </w:r>
      <w:r>
        <w:rPr>
          <w:sz w:val="24"/>
        </w:rPr>
        <w:t>components</w:t>
      </w:r>
      <w:r>
        <w:rPr>
          <w:spacing w:val="-5"/>
          <w:sz w:val="24"/>
        </w:rPr>
        <w:t xml:space="preserve"> </w:t>
      </w:r>
      <w:r>
        <w:rPr>
          <w:sz w:val="24"/>
        </w:rPr>
        <w:t>that can</w:t>
      </w:r>
      <w:r>
        <w:rPr>
          <w:spacing w:val="-3"/>
          <w:sz w:val="24"/>
        </w:rPr>
        <w:t xml:space="preserve"> </w:t>
      </w:r>
      <w:r>
        <w:rPr>
          <w:sz w:val="24"/>
        </w:rPr>
        <w:t>interact with other email platforms using their respective APIs (e.g., Microsoft Graph for Outlook).</w:t>
      </w:r>
      <w:r>
        <w:rPr>
          <w:spacing w:val="-9"/>
          <w:sz w:val="24"/>
        </w:rPr>
        <w:t xml:space="preserve"> </w:t>
      </w:r>
      <w:r>
        <w:rPr>
          <w:sz w:val="24"/>
        </w:rPr>
        <w:t>This</w:t>
      </w:r>
      <w:r>
        <w:rPr>
          <w:spacing w:val="-9"/>
          <w:sz w:val="24"/>
        </w:rPr>
        <w:t xml:space="preserve"> </w:t>
      </w:r>
      <w:r>
        <w:rPr>
          <w:sz w:val="24"/>
        </w:rPr>
        <w:t>would</w:t>
      </w:r>
      <w:r>
        <w:rPr>
          <w:spacing w:val="-2"/>
          <w:sz w:val="24"/>
        </w:rPr>
        <w:t xml:space="preserve"> </w:t>
      </w:r>
      <w:r>
        <w:rPr>
          <w:sz w:val="24"/>
        </w:rPr>
        <w:t>increase</w:t>
      </w:r>
      <w:r>
        <w:rPr>
          <w:spacing w:val="-8"/>
          <w:sz w:val="24"/>
        </w:rPr>
        <w:t xml:space="preserve"> </w:t>
      </w:r>
      <w:r>
        <w:rPr>
          <w:sz w:val="24"/>
        </w:rPr>
        <w:t>the</w:t>
      </w:r>
      <w:r>
        <w:rPr>
          <w:spacing w:val="-3"/>
          <w:sz w:val="24"/>
        </w:rPr>
        <w:t xml:space="preserve"> </w:t>
      </w:r>
      <w:r>
        <w:rPr>
          <w:sz w:val="24"/>
        </w:rPr>
        <w:t>flexibility</w:t>
      </w:r>
      <w:r>
        <w:rPr>
          <w:spacing w:val="-11"/>
          <w:sz w:val="24"/>
        </w:rPr>
        <w:t xml:space="preserve"> </w:t>
      </w:r>
      <w:r>
        <w:rPr>
          <w:sz w:val="24"/>
        </w:rPr>
        <w:t>and</w:t>
      </w:r>
      <w:r>
        <w:rPr>
          <w:spacing w:val="-7"/>
          <w:sz w:val="24"/>
        </w:rPr>
        <w:t xml:space="preserve"> </w:t>
      </w:r>
      <w:r>
        <w:rPr>
          <w:sz w:val="24"/>
        </w:rPr>
        <w:t>scope</w:t>
      </w:r>
      <w:r>
        <w:rPr>
          <w:spacing w:val="-12"/>
          <w:sz w:val="24"/>
        </w:rPr>
        <w:t xml:space="preserve"> </w:t>
      </w:r>
      <w:r>
        <w:rPr>
          <w:sz w:val="24"/>
        </w:rPr>
        <w:t>of</w:t>
      </w:r>
      <w:r>
        <w:rPr>
          <w:spacing w:val="-14"/>
          <w:sz w:val="24"/>
        </w:rPr>
        <w:t xml:space="preserve"> </w:t>
      </w:r>
      <w:r>
        <w:rPr>
          <w:sz w:val="24"/>
        </w:rPr>
        <w:t>the</w:t>
      </w:r>
      <w:r>
        <w:rPr>
          <w:spacing w:val="-8"/>
          <w:sz w:val="24"/>
        </w:rPr>
        <w:t xml:space="preserve"> </w:t>
      </w:r>
      <w:r>
        <w:rPr>
          <w:sz w:val="24"/>
        </w:rPr>
        <w:t>automation,</w:t>
      </w:r>
      <w:r>
        <w:rPr>
          <w:spacing w:val="-5"/>
          <w:sz w:val="24"/>
        </w:rPr>
        <w:t xml:space="preserve"> </w:t>
      </w:r>
      <w:r>
        <w:rPr>
          <w:sz w:val="24"/>
        </w:rPr>
        <w:t>enabling it to handle emails across different platforms.</w:t>
      </w:r>
    </w:p>
    <w:p w14:paraId="56ED7AE0">
      <w:pPr>
        <w:pStyle w:val="3"/>
        <w:numPr>
          <w:ilvl w:val="0"/>
          <w:numId w:val="3"/>
        </w:numPr>
        <w:tabs>
          <w:tab w:val="left" w:pos="344"/>
        </w:tabs>
        <w:spacing w:before="0" w:after="0" w:line="240" w:lineRule="auto"/>
        <w:ind w:left="344" w:right="0" w:hanging="244"/>
        <w:jc w:val="both"/>
      </w:pPr>
      <w:r>
        <w:t>Optimizing</w:t>
      </w:r>
      <w:r>
        <w:rPr>
          <w:spacing w:val="-3"/>
        </w:rPr>
        <w:t xml:space="preserve"> </w:t>
      </w:r>
      <w:r>
        <w:t>Data</w:t>
      </w:r>
      <w:r>
        <w:rPr>
          <w:spacing w:val="-2"/>
        </w:rPr>
        <w:t xml:space="preserve"> </w:t>
      </w:r>
      <w:r>
        <w:t>Extraction</w:t>
      </w:r>
      <w:r>
        <w:rPr>
          <w:spacing w:val="-2"/>
        </w:rPr>
        <w:t xml:space="preserve"> </w:t>
      </w:r>
      <w:r>
        <w:t>and</w:t>
      </w:r>
      <w:r>
        <w:rPr>
          <w:spacing w:val="-2"/>
        </w:rPr>
        <w:t xml:space="preserve"> Reporting</w:t>
      </w:r>
    </w:p>
    <w:p w14:paraId="2C4C4CD9">
      <w:pPr>
        <w:pStyle w:val="11"/>
        <w:numPr>
          <w:ilvl w:val="1"/>
          <w:numId w:val="3"/>
        </w:numPr>
        <w:tabs>
          <w:tab w:val="left" w:pos="821"/>
        </w:tabs>
        <w:spacing w:before="131" w:after="0" w:line="360" w:lineRule="auto"/>
        <w:ind w:left="821" w:right="168" w:hanging="360"/>
        <w:jc w:val="both"/>
        <w:rPr>
          <w:sz w:val="24"/>
        </w:rPr>
      </w:pPr>
      <w:r>
        <w:rPr>
          <w:b/>
          <w:sz w:val="24"/>
        </w:rPr>
        <w:t>Improvement</w:t>
      </w:r>
      <w:r>
        <w:rPr>
          <w:sz w:val="24"/>
        </w:rPr>
        <w:t>: The current solution focuses on counting unread emails, but more detailed reporting could be beneficial, such</w:t>
      </w:r>
      <w:r>
        <w:rPr>
          <w:spacing w:val="-2"/>
          <w:sz w:val="24"/>
        </w:rPr>
        <w:t xml:space="preserve"> </w:t>
      </w:r>
      <w:r>
        <w:rPr>
          <w:sz w:val="24"/>
        </w:rPr>
        <w:t>as</w:t>
      </w:r>
      <w:r>
        <w:rPr>
          <w:spacing w:val="-1"/>
          <w:sz w:val="24"/>
        </w:rPr>
        <w:t xml:space="preserve"> </w:t>
      </w:r>
      <w:r>
        <w:rPr>
          <w:sz w:val="24"/>
        </w:rPr>
        <w:t>extracting key</w:t>
      </w:r>
      <w:r>
        <w:rPr>
          <w:spacing w:val="-7"/>
          <w:sz w:val="24"/>
        </w:rPr>
        <w:t xml:space="preserve"> </w:t>
      </w:r>
      <w:r>
        <w:rPr>
          <w:sz w:val="24"/>
        </w:rPr>
        <w:t>email metadata</w:t>
      </w:r>
      <w:r>
        <w:rPr>
          <w:spacing w:val="-3"/>
          <w:sz w:val="24"/>
        </w:rPr>
        <w:t xml:space="preserve"> </w:t>
      </w:r>
      <w:r>
        <w:rPr>
          <w:sz w:val="24"/>
        </w:rPr>
        <w:t>(e.g., sender, subject, date).</w:t>
      </w:r>
    </w:p>
    <w:p w14:paraId="7D1EA09D">
      <w:pPr>
        <w:pStyle w:val="11"/>
        <w:numPr>
          <w:ilvl w:val="1"/>
          <w:numId w:val="3"/>
        </w:numPr>
        <w:tabs>
          <w:tab w:val="left" w:pos="821"/>
        </w:tabs>
        <w:spacing w:before="1" w:after="0" w:line="360" w:lineRule="auto"/>
        <w:ind w:left="821" w:right="157" w:hanging="360"/>
        <w:jc w:val="both"/>
        <w:rPr>
          <w:sz w:val="24"/>
        </w:rPr>
      </w:pPr>
      <w:r>
        <w:rPr>
          <w:b/>
          <w:sz w:val="24"/>
        </w:rPr>
        <w:t>Suggestion</w:t>
      </w:r>
      <w:r>
        <w:rPr>
          <w:sz w:val="24"/>
        </w:rPr>
        <w:t>: Incorporate additional</w:t>
      </w:r>
      <w:r>
        <w:rPr>
          <w:spacing w:val="-1"/>
          <w:sz w:val="24"/>
        </w:rPr>
        <w:t xml:space="preserve"> </w:t>
      </w:r>
      <w:r>
        <w:rPr>
          <w:sz w:val="24"/>
        </w:rPr>
        <w:t>email parsing logic to extract useful</w:t>
      </w:r>
      <w:r>
        <w:rPr>
          <w:spacing w:val="-1"/>
          <w:sz w:val="24"/>
        </w:rPr>
        <w:t xml:space="preserve"> </w:t>
      </w:r>
      <w:r>
        <w:rPr>
          <w:sz w:val="24"/>
        </w:rPr>
        <w:t>data from emails,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subject</w:t>
      </w:r>
      <w:r>
        <w:rPr>
          <w:spacing w:val="-15"/>
          <w:sz w:val="24"/>
        </w:rPr>
        <w:t xml:space="preserve"> </w:t>
      </w:r>
      <w:r>
        <w:rPr>
          <w:sz w:val="24"/>
        </w:rPr>
        <w:t>lines,</w:t>
      </w:r>
      <w:r>
        <w:rPr>
          <w:spacing w:val="-15"/>
          <w:sz w:val="24"/>
        </w:rPr>
        <w:t xml:space="preserve"> </w:t>
      </w:r>
      <w:r>
        <w:rPr>
          <w:sz w:val="24"/>
        </w:rPr>
        <w:t>sender</w:t>
      </w:r>
      <w:r>
        <w:rPr>
          <w:spacing w:val="-15"/>
          <w:sz w:val="24"/>
        </w:rPr>
        <w:t xml:space="preserve"> </w:t>
      </w:r>
      <w:r>
        <w:rPr>
          <w:sz w:val="24"/>
        </w:rPr>
        <w:t>names,</w:t>
      </w:r>
      <w:r>
        <w:rPr>
          <w:spacing w:val="-15"/>
          <w:sz w:val="24"/>
        </w:rPr>
        <w:t xml:space="preserve"> </w:t>
      </w:r>
      <w:r>
        <w:rPr>
          <w:sz w:val="24"/>
        </w:rPr>
        <w:t>or</w:t>
      </w:r>
      <w:r>
        <w:rPr>
          <w:spacing w:val="-15"/>
          <w:sz w:val="24"/>
        </w:rPr>
        <w:t xml:space="preserve"> </w:t>
      </w:r>
      <w:r>
        <w:rPr>
          <w:sz w:val="24"/>
        </w:rPr>
        <w:t>timestamps.</w:t>
      </w:r>
      <w:r>
        <w:rPr>
          <w:spacing w:val="-15"/>
          <w:sz w:val="24"/>
        </w:rPr>
        <w:t xml:space="preserve"> </w:t>
      </w:r>
      <w:r>
        <w:rPr>
          <w:sz w:val="24"/>
        </w:rPr>
        <w:t>This</w:t>
      </w:r>
      <w:r>
        <w:rPr>
          <w:spacing w:val="-15"/>
          <w:sz w:val="24"/>
        </w:rPr>
        <w:t xml:space="preserve"> </w:t>
      </w:r>
      <w:r>
        <w:rPr>
          <w:sz w:val="24"/>
        </w:rPr>
        <w:t>data</w:t>
      </w:r>
      <w:r>
        <w:rPr>
          <w:spacing w:val="-15"/>
          <w:sz w:val="24"/>
        </w:rPr>
        <w:t xml:space="preserve"> </w:t>
      </w:r>
      <w:r>
        <w:rPr>
          <w:sz w:val="24"/>
        </w:rPr>
        <w:t>could</w:t>
      </w:r>
      <w:r>
        <w:rPr>
          <w:spacing w:val="-15"/>
          <w:sz w:val="24"/>
        </w:rPr>
        <w:t xml:space="preserve"> </w:t>
      </w:r>
      <w:r>
        <w:rPr>
          <w:sz w:val="24"/>
        </w:rPr>
        <w:t>be</w:t>
      </w:r>
      <w:r>
        <w:rPr>
          <w:spacing w:val="-15"/>
          <w:sz w:val="24"/>
        </w:rPr>
        <w:t xml:space="preserve"> </w:t>
      </w:r>
      <w:r>
        <w:rPr>
          <w:sz w:val="24"/>
        </w:rPr>
        <w:t xml:space="preserve">stored in a structured format (e.g., CSV, Excel, or database) for further reporting or analysis. Additionally, integrating with </w:t>
      </w:r>
      <w:r>
        <w:rPr>
          <w:b/>
          <w:sz w:val="24"/>
        </w:rPr>
        <w:t xml:space="preserve">BI tools </w:t>
      </w:r>
      <w:r>
        <w:rPr>
          <w:sz w:val="24"/>
        </w:rPr>
        <w:t>like Power BI or Tableau could help visualize email trends.</w:t>
      </w:r>
    </w:p>
    <w:p w14:paraId="692192A8">
      <w:pPr>
        <w:pStyle w:val="3"/>
        <w:numPr>
          <w:ilvl w:val="0"/>
          <w:numId w:val="3"/>
        </w:numPr>
        <w:tabs>
          <w:tab w:val="left" w:pos="344"/>
        </w:tabs>
        <w:spacing w:before="5" w:after="0" w:line="240" w:lineRule="auto"/>
        <w:ind w:left="344" w:right="0" w:hanging="244"/>
        <w:jc w:val="both"/>
      </w:pPr>
      <w:r>
        <w:t>Schedule</w:t>
      </w:r>
      <w:r>
        <w:rPr>
          <w:spacing w:val="-2"/>
        </w:rPr>
        <w:t xml:space="preserve"> </w:t>
      </w:r>
      <w:r>
        <w:t>and</w:t>
      </w:r>
      <w:r>
        <w:rPr>
          <w:spacing w:val="-4"/>
        </w:rPr>
        <w:t xml:space="preserve"> </w:t>
      </w:r>
      <w:r>
        <w:t>Automate</w:t>
      </w:r>
      <w:r>
        <w:rPr>
          <w:spacing w:val="-5"/>
        </w:rPr>
        <w:t xml:space="preserve"> </w:t>
      </w:r>
      <w:r>
        <w:t>the</w:t>
      </w:r>
      <w:r>
        <w:rPr>
          <w:spacing w:val="-1"/>
        </w:rPr>
        <w:t xml:space="preserve"> </w:t>
      </w:r>
      <w:r>
        <w:rPr>
          <w:spacing w:val="-2"/>
        </w:rPr>
        <w:t>Process</w:t>
      </w:r>
    </w:p>
    <w:p w14:paraId="0C57BBBC">
      <w:pPr>
        <w:pStyle w:val="11"/>
        <w:numPr>
          <w:ilvl w:val="1"/>
          <w:numId w:val="3"/>
        </w:numPr>
        <w:tabs>
          <w:tab w:val="left" w:pos="821"/>
        </w:tabs>
        <w:spacing w:before="132" w:after="0" w:line="362" w:lineRule="auto"/>
        <w:ind w:left="821" w:right="173" w:hanging="360"/>
        <w:jc w:val="both"/>
        <w:rPr>
          <w:sz w:val="24"/>
        </w:rPr>
      </w:pPr>
      <w:r>
        <w:rPr>
          <w:b/>
          <w:sz w:val="24"/>
        </w:rPr>
        <w:t>Improvement</w:t>
      </w:r>
      <w:r>
        <w:rPr>
          <w:sz w:val="24"/>
        </w:rPr>
        <w:t>: Currently, the workflow might be triggered manually, but automating the execution of the workflow at regular intervals can save time and ensure continuous monitoring.</w:t>
      </w:r>
    </w:p>
    <w:p w14:paraId="43661E0F">
      <w:pPr>
        <w:pStyle w:val="11"/>
        <w:numPr>
          <w:ilvl w:val="1"/>
          <w:numId w:val="3"/>
        </w:numPr>
        <w:tabs>
          <w:tab w:val="left" w:pos="821"/>
        </w:tabs>
        <w:spacing w:before="0" w:after="0" w:line="360" w:lineRule="auto"/>
        <w:ind w:left="821" w:right="159" w:hanging="360"/>
        <w:jc w:val="both"/>
        <w:rPr>
          <w:sz w:val="24"/>
        </w:rPr>
      </w:pPr>
      <w:r>
        <w:rPr>
          <w:b/>
          <w:sz w:val="24"/>
        </w:rPr>
        <w:t>Suggestion</w:t>
      </w:r>
      <w:r>
        <w:rPr>
          <w:sz w:val="24"/>
        </w:rPr>
        <w:t xml:space="preserve">: Use </w:t>
      </w:r>
      <w:r>
        <w:rPr>
          <w:b/>
          <w:sz w:val="24"/>
        </w:rPr>
        <w:t xml:space="preserve">UiPath Orchestrator </w:t>
      </w:r>
      <w:r>
        <w:rPr>
          <w:sz w:val="24"/>
        </w:rPr>
        <w:t xml:space="preserve">or </w:t>
      </w:r>
      <w:r>
        <w:rPr>
          <w:b/>
          <w:sz w:val="24"/>
        </w:rPr>
        <w:t xml:space="preserve">Windows Task Scheduler </w:t>
      </w:r>
      <w:r>
        <w:rPr>
          <w:sz w:val="24"/>
        </w:rPr>
        <w:t>to automatically schedule and trigger the workflow at predefined times (e.g., daily, weekly). This ensures the email count is updated regularly without manual intervention and ensures a more consistent flow of information.</w:t>
      </w:r>
    </w:p>
    <w:p w14:paraId="62C23CAF">
      <w:pPr>
        <w:pStyle w:val="11"/>
        <w:spacing w:after="0" w:line="360" w:lineRule="auto"/>
        <w:jc w:val="both"/>
        <w:rPr>
          <w:sz w:val="24"/>
        </w:rPr>
        <w:sectPr>
          <w:pgSz w:w="11910" w:h="16840"/>
          <w:pgMar w:top="940" w:right="1275" w:bottom="1040" w:left="1700" w:header="728" w:footer="858" w:gutter="0"/>
          <w:pgNumType w:fmt="decimal"/>
          <w:cols w:space="720" w:num="1"/>
        </w:sectPr>
      </w:pPr>
    </w:p>
    <w:p w14:paraId="50E8C52F">
      <w:pPr>
        <w:pStyle w:val="6"/>
        <w:spacing w:line="86" w:lineRule="exact"/>
        <w:ind w:left="71" w:firstLine="0"/>
        <w:jc w:val="left"/>
        <w:rPr>
          <w:position w:val="-1"/>
          <w:sz w:val="8"/>
        </w:rPr>
      </w:pPr>
      <w:r>
        <w:rPr>
          <w:position w:val="-1"/>
          <w:sz w:val="8"/>
        </w:rPr>
        <mc:AlternateContent>
          <mc:Choice Requires="wpg">
            <w:drawing>
              <wp:inline distT="0" distB="0" distL="0" distR="0">
                <wp:extent cx="5540375" cy="54610"/>
                <wp:effectExtent l="0" t="0" r="0" b="0"/>
                <wp:docPr id="15" name="Group 15"/>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16" name="Graphic 16"/>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jy8FzUAAAAAwEAAA8A&#10;AAAAAAAAAQAgAAAAIgAAAGRycy9kb3ducmV2LnhtbFBLAQIUABQAAAAIAIdO4kDXyCX6jQIAAB0H&#10;AAAOAAAAAAAAAAEAIAAAACMBAABkcnMvZTJvRG9jLnhtbFBLBQYAAAAABgAGAFkBAAAiBgAAAAA=&#10;">
                <o:lock v:ext="edit" aspectratio="f"/>
                <v:shape id="Graphic 16" o:spid="_x0000_s1026" o:spt="100" style="position:absolute;left:0;top:0;height:55244;width:5540375;" fillcolor="#612322" filled="t" stroked="f" coordsize="5540375,55244" o:gfxdata="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78ZugAAANsA&#10;AAAPAAAAAAAAAAEAIAAAACIAAABkcnMvZG93bnJldi54bWxQSwECFAAUAAAACACHTuJAMy8FnjsA&#10;AAA5AAAAEAAAAAAAAAABACAAAAAJAQAAZHJzL3NoYXBleG1sLnhtbFBLBQYAAAAABgAGAFsBAACz&#10;Aw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7D4FBA25">
      <w:pPr>
        <w:pStyle w:val="3"/>
        <w:numPr>
          <w:ilvl w:val="0"/>
          <w:numId w:val="3"/>
        </w:numPr>
        <w:tabs>
          <w:tab w:val="left" w:pos="344"/>
        </w:tabs>
        <w:spacing w:before="40" w:after="0" w:line="240" w:lineRule="auto"/>
        <w:ind w:left="344" w:right="0" w:hanging="244"/>
        <w:jc w:val="both"/>
      </w:pPr>
      <w:r>
        <w:t>User-Friendly</w:t>
      </w:r>
      <w:r>
        <w:rPr>
          <w:spacing w:val="-5"/>
        </w:rPr>
        <w:t xml:space="preserve"> </w:t>
      </w:r>
      <w:r>
        <w:t>Interface</w:t>
      </w:r>
      <w:r>
        <w:rPr>
          <w:spacing w:val="-5"/>
        </w:rPr>
        <w:t xml:space="preserve"> </w:t>
      </w:r>
      <w:r>
        <w:t>for</w:t>
      </w:r>
      <w:r>
        <w:rPr>
          <w:spacing w:val="-9"/>
        </w:rPr>
        <w:t xml:space="preserve"> </w:t>
      </w:r>
      <w:r>
        <w:rPr>
          <w:spacing w:val="-2"/>
        </w:rPr>
        <w:t>Configuration</w:t>
      </w:r>
    </w:p>
    <w:p w14:paraId="2120A9B2">
      <w:pPr>
        <w:pStyle w:val="11"/>
        <w:numPr>
          <w:ilvl w:val="1"/>
          <w:numId w:val="3"/>
        </w:numPr>
        <w:tabs>
          <w:tab w:val="left" w:pos="821"/>
        </w:tabs>
        <w:spacing w:before="132" w:after="0" w:line="362" w:lineRule="auto"/>
        <w:ind w:left="821" w:right="160" w:hanging="360"/>
        <w:jc w:val="both"/>
        <w:rPr>
          <w:sz w:val="24"/>
        </w:rPr>
      </w:pPr>
      <w:r>
        <w:rPr>
          <w:b/>
          <w:sz w:val="24"/>
        </w:rPr>
        <w:t>Improvement</w:t>
      </w:r>
      <w:r>
        <w:rPr>
          <w:sz w:val="24"/>
        </w:rPr>
        <w:t xml:space="preserve">: The workflow could be more user-friendly by allowing non- technical users to configure settings, such as login credentials or frequency of </w:t>
      </w:r>
      <w:r>
        <w:rPr>
          <w:spacing w:val="-2"/>
          <w:sz w:val="24"/>
        </w:rPr>
        <w:t>execution.</w:t>
      </w:r>
    </w:p>
    <w:p w14:paraId="35333EDF">
      <w:pPr>
        <w:pStyle w:val="11"/>
        <w:numPr>
          <w:ilvl w:val="1"/>
          <w:numId w:val="3"/>
        </w:numPr>
        <w:tabs>
          <w:tab w:val="left" w:pos="821"/>
        </w:tabs>
        <w:spacing w:before="0" w:after="0" w:line="360" w:lineRule="auto"/>
        <w:ind w:left="821" w:right="155" w:hanging="360"/>
        <w:jc w:val="both"/>
        <w:rPr>
          <w:sz w:val="24"/>
        </w:rPr>
      </w:pPr>
      <w:r>
        <w:rPr>
          <w:b/>
          <w:sz w:val="24"/>
        </w:rPr>
        <w:t>Suggestion</w:t>
      </w:r>
      <w:r>
        <w:rPr>
          <w:sz w:val="24"/>
        </w:rPr>
        <w:t xml:space="preserve">: Create a </w:t>
      </w:r>
      <w:r>
        <w:rPr>
          <w:b/>
          <w:sz w:val="24"/>
        </w:rPr>
        <w:t xml:space="preserve">User Interface (UI) </w:t>
      </w:r>
      <w:r>
        <w:rPr>
          <w:sz w:val="24"/>
        </w:rPr>
        <w:t xml:space="preserve">with UiPath's </w:t>
      </w:r>
      <w:r>
        <w:rPr>
          <w:b/>
          <w:sz w:val="24"/>
        </w:rPr>
        <w:t xml:space="preserve">Forms </w:t>
      </w:r>
      <w:r>
        <w:rPr>
          <w:sz w:val="24"/>
        </w:rPr>
        <w:t xml:space="preserve">or </w:t>
      </w:r>
      <w:r>
        <w:rPr>
          <w:b/>
          <w:sz w:val="24"/>
        </w:rPr>
        <w:t xml:space="preserve">Input Dialog </w:t>
      </w:r>
      <w:r>
        <w:rPr>
          <w:sz w:val="24"/>
        </w:rPr>
        <w:t>activities to allow users to easily input their credentials, specify which Gmail accounts to monitor, and adjust configuration settings such as the email count threshold. This would eliminate the need for code-level adjustments, making the system easier to maintain.</w:t>
      </w:r>
    </w:p>
    <w:p w14:paraId="48999147">
      <w:pPr>
        <w:pStyle w:val="3"/>
        <w:numPr>
          <w:ilvl w:val="0"/>
          <w:numId w:val="3"/>
        </w:numPr>
        <w:tabs>
          <w:tab w:val="left" w:pos="464"/>
        </w:tabs>
        <w:spacing w:before="0" w:after="0" w:line="240" w:lineRule="auto"/>
        <w:ind w:left="464" w:right="0" w:hanging="364"/>
        <w:jc w:val="both"/>
      </w:pPr>
      <w:r>
        <w:t>Optimize</w:t>
      </w:r>
      <w:r>
        <w:rPr>
          <w:spacing w:val="-3"/>
        </w:rPr>
        <w:t xml:space="preserve"> </w:t>
      </w:r>
      <w:r>
        <w:t>Performance</w:t>
      </w:r>
      <w:r>
        <w:rPr>
          <w:spacing w:val="-3"/>
        </w:rPr>
        <w:t xml:space="preserve"> </w:t>
      </w:r>
      <w:r>
        <w:t>for</w:t>
      </w:r>
      <w:r>
        <w:rPr>
          <w:spacing w:val="-7"/>
        </w:rPr>
        <w:t xml:space="preserve"> </w:t>
      </w:r>
      <w:r>
        <w:t>Large-Scale</w:t>
      </w:r>
      <w:r>
        <w:rPr>
          <w:spacing w:val="-3"/>
        </w:rPr>
        <w:t xml:space="preserve"> </w:t>
      </w:r>
      <w:r>
        <w:t>Email</w:t>
      </w:r>
      <w:r>
        <w:rPr>
          <w:spacing w:val="-5"/>
        </w:rPr>
        <w:t xml:space="preserve"> </w:t>
      </w:r>
      <w:r>
        <w:rPr>
          <w:spacing w:val="-2"/>
        </w:rPr>
        <w:t>Handling</w:t>
      </w:r>
    </w:p>
    <w:p w14:paraId="558A9BD4">
      <w:pPr>
        <w:pStyle w:val="11"/>
        <w:numPr>
          <w:ilvl w:val="1"/>
          <w:numId w:val="3"/>
        </w:numPr>
        <w:tabs>
          <w:tab w:val="left" w:pos="821"/>
        </w:tabs>
        <w:spacing w:before="129" w:after="0" w:line="364" w:lineRule="auto"/>
        <w:ind w:left="821" w:right="164" w:hanging="360"/>
        <w:jc w:val="both"/>
        <w:rPr>
          <w:sz w:val="24"/>
        </w:rPr>
      </w:pPr>
      <w:r>
        <w:rPr>
          <w:b/>
          <w:sz w:val="24"/>
        </w:rPr>
        <w:t>Improvement</w:t>
      </w:r>
      <w:r>
        <w:rPr>
          <w:sz w:val="24"/>
        </w:rPr>
        <w:t>:</w:t>
      </w:r>
      <w:r>
        <w:rPr>
          <w:spacing w:val="-4"/>
          <w:sz w:val="24"/>
        </w:rPr>
        <w:t xml:space="preserve"> </w:t>
      </w:r>
      <w:r>
        <w:rPr>
          <w:sz w:val="24"/>
        </w:rPr>
        <w:t>For</w:t>
      </w:r>
      <w:r>
        <w:rPr>
          <w:spacing w:val="-12"/>
          <w:sz w:val="24"/>
        </w:rPr>
        <w:t xml:space="preserve"> </w:t>
      </w:r>
      <w:r>
        <w:rPr>
          <w:sz w:val="24"/>
        </w:rPr>
        <w:t>organizations</w:t>
      </w:r>
      <w:r>
        <w:rPr>
          <w:spacing w:val="-6"/>
          <w:sz w:val="24"/>
        </w:rPr>
        <w:t xml:space="preserve"> </w:t>
      </w:r>
      <w:r>
        <w:rPr>
          <w:sz w:val="24"/>
        </w:rPr>
        <w:t>with</w:t>
      </w:r>
      <w:r>
        <w:rPr>
          <w:spacing w:val="-9"/>
          <w:sz w:val="24"/>
        </w:rPr>
        <w:t xml:space="preserve"> </w:t>
      </w:r>
      <w:r>
        <w:rPr>
          <w:sz w:val="24"/>
        </w:rPr>
        <w:t>very</w:t>
      </w:r>
      <w:r>
        <w:rPr>
          <w:spacing w:val="-9"/>
          <w:sz w:val="24"/>
        </w:rPr>
        <w:t xml:space="preserve"> </w:t>
      </w:r>
      <w:r>
        <w:rPr>
          <w:sz w:val="24"/>
        </w:rPr>
        <w:t>large</w:t>
      </w:r>
      <w:r>
        <w:rPr>
          <w:spacing w:val="-1"/>
          <w:sz w:val="24"/>
        </w:rPr>
        <w:t xml:space="preserve"> </w:t>
      </w:r>
      <w:r>
        <w:rPr>
          <w:sz w:val="24"/>
        </w:rPr>
        <w:t>inboxes,</w:t>
      </w:r>
      <w:r>
        <w:rPr>
          <w:spacing w:val="-2"/>
          <w:sz w:val="24"/>
        </w:rPr>
        <w:t xml:space="preserve"> </w:t>
      </w:r>
      <w:r>
        <w:rPr>
          <w:sz w:val="24"/>
        </w:rPr>
        <w:t>processing</w:t>
      </w:r>
      <w:r>
        <w:rPr>
          <w:spacing w:val="-4"/>
          <w:sz w:val="24"/>
        </w:rPr>
        <w:t xml:space="preserve"> </w:t>
      </w:r>
      <w:r>
        <w:rPr>
          <w:sz w:val="24"/>
        </w:rPr>
        <w:t>thousands</w:t>
      </w:r>
      <w:r>
        <w:rPr>
          <w:spacing w:val="-6"/>
          <w:sz w:val="24"/>
        </w:rPr>
        <w:t xml:space="preserve"> </w:t>
      </w:r>
      <w:r>
        <w:rPr>
          <w:sz w:val="24"/>
        </w:rPr>
        <w:t>of unread emails can be time-consuming and resource-intensive.</w:t>
      </w:r>
    </w:p>
    <w:p w14:paraId="1477E424">
      <w:pPr>
        <w:pStyle w:val="11"/>
        <w:numPr>
          <w:ilvl w:val="1"/>
          <w:numId w:val="3"/>
        </w:numPr>
        <w:tabs>
          <w:tab w:val="left" w:pos="821"/>
        </w:tabs>
        <w:spacing w:before="0" w:after="0" w:line="360" w:lineRule="auto"/>
        <w:ind w:left="821" w:right="162" w:hanging="360"/>
        <w:jc w:val="both"/>
        <w:rPr>
          <w:sz w:val="24"/>
        </w:rPr>
      </w:pPr>
      <w:r>
        <w:rPr>
          <w:b/>
          <w:sz w:val="24"/>
        </w:rPr>
        <w:t>Suggestion</w:t>
      </w:r>
      <w:r>
        <w:rPr>
          <w:sz w:val="24"/>
        </w:rPr>
        <w:t xml:space="preserve">: Use </w:t>
      </w:r>
      <w:r>
        <w:rPr>
          <w:b/>
          <w:sz w:val="24"/>
        </w:rPr>
        <w:t xml:space="preserve">pagination </w:t>
      </w:r>
      <w:r>
        <w:rPr>
          <w:sz w:val="24"/>
        </w:rPr>
        <w:t xml:space="preserve">when retrieving email lists to reduce the load on the system. Also, use </w:t>
      </w:r>
      <w:r>
        <w:rPr>
          <w:b/>
          <w:sz w:val="24"/>
        </w:rPr>
        <w:t xml:space="preserve">filtering </w:t>
      </w:r>
      <w:r>
        <w:rPr>
          <w:sz w:val="24"/>
        </w:rPr>
        <w:t>options within Gmail API to fetch only unread emails or those from specific senders, instead of retrieving all emails. This would help reduce memory consumption and speed up processing.</w:t>
      </w:r>
    </w:p>
    <w:p w14:paraId="26A7A573">
      <w:pPr>
        <w:pStyle w:val="3"/>
        <w:numPr>
          <w:ilvl w:val="0"/>
          <w:numId w:val="3"/>
        </w:numPr>
        <w:tabs>
          <w:tab w:val="left" w:pos="464"/>
        </w:tabs>
        <w:spacing w:before="0" w:after="0" w:line="240" w:lineRule="auto"/>
        <w:ind w:left="464" w:right="0" w:hanging="364"/>
        <w:jc w:val="both"/>
      </w:pPr>
      <w:r>
        <w:t>Documentation</w:t>
      </w:r>
      <w:r>
        <w:rPr>
          <w:spacing w:val="-7"/>
        </w:rPr>
        <w:t xml:space="preserve"> </w:t>
      </w:r>
      <w:r>
        <w:t>and</w:t>
      </w:r>
      <w:r>
        <w:rPr>
          <w:spacing w:val="-6"/>
        </w:rPr>
        <w:t xml:space="preserve"> </w:t>
      </w:r>
      <w:r>
        <w:t>Workflow</w:t>
      </w:r>
      <w:r>
        <w:rPr>
          <w:spacing w:val="-3"/>
        </w:rPr>
        <w:t xml:space="preserve"> </w:t>
      </w:r>
      <w:r>
        <w:rPr>
          <w:spacing w:val="-2"/>
        </w:rPr>
        <w:t>Standardization</w:t>
      </w:r>
    </w:p>
    <w:p w14:paraId="7263B55C">
      <w:pPr>
        <w:pStyle w:val="11"/>
        <w:numPr>
          <w:ilvl w:val="1"/>
          <w:numId w:val="3"/>
        </w:numPr>
        <w:tabs>
          <w:tab w:val="left" w:pos="821"/>
        </w:tabs>
        <w:spacing w:before="130" w:after="0" w:line="360" w:lineRule="auto"/>
        <w:ind w:left="821" w:right="167" w:hanging="360"/>
        <w:jc w:val="both"/>
        <w:rPr>
          <w:sz w:val="24"/>
        </w:rPr>
      </w:pPr>
      <w:r>
        <w:rPr>
          <w:b/>
          <w:sz w:val="24"/>
        </w:rPr>
        <w:t>Improvement</w:t>
      </w:r>
      <w:r>
        <w:rPr>
          <w:sz w:val="24"/>
        </w:rPr>
        <w:t>: As the project scales and evolves, ensuring the automation workflows are well-documented and follow standard practices is essential.</w:t>
      </w:r>
    </w:p>
    <w:p w14:paraId="13688DD5">
      <w:pPr>
        <w:pStyle w:val="11"/>
        <w:numPr>
          <w:ilvl w:val="1"/>
          <w:numId w:val="3"/>
        </w:numPr>
        <w:tabs>
          <w:tab w:val="left" w:pos="821"/>
        </w:tabs>
        <w:spacing w:before="2" w:after="0" w:line="360" w:lineRule="auto"/>
        <w:ind w:left="821" w:right="159" w:hanging="360"/>
        <w:jc w:val="both"/>
        <w:rPr>
          <w:sz w:val="24"/>
        </w:rPr>
      </w:pPr>
      <w:r>
        <w:rPr>
          <w:b/>
          <w:sz w:val="24"/>
        </w:rPr>
        <w:t>Suggestion</w:t>
      </w:r>
      <w:r>
        <w:rPr>
          <w:sz w:val="24"/>
        </w:rPr>
        <w:t>: Create standardized templates for UiPath workflows and maintain comprehensive documentation for the entire process. This will make it easier to troubleshoot, update, or replicate the workflow for similar tasks in the future. Incorporating version</w:t>
      </w:r>
      <w:r>
        <w:rPr>
          <w:spacing w:val="-4"/>
          <w:sz w:val="24"/>
        </w:rPr>
        <w:t xml:space="preserve"> </w:t>
      </w:r>
      <w:r>
        <w:rPr>
          <w:sz w:val="24"/>
        </w:rPr>
        <w:t>control</w:t>
      </w:r>
      <w:r>
        <w:rPr>
          <w:spacing w:val="-8"/>
          <w:sz w:val="24"/>
        </w:rPr>
        <w:t xml:space="preserve"> </w:t>
      </w:r>
      <w:r>
        <w:rPr>
          <w:sz w:val="24"/>
        </w:rPr>
        <w:t>(e.g., using GitHub</w:t>
      </w:r>
      <w:r>
        <w:rPr>
          <w:spacing w:val="-4"/>
          <w:sz w:val="24"/>
        </w:rPr>
        <w:t xml:space="preserve"> </w:t>
      </w:r>
      <w:r>
        <w:rPr>
          <w:sz w:val="24"/>
        </w:rPr>
        <w:t>or UiPath</w:t>
      </w:r>
      <w:r>
        <w:rPr>
          <w:spacing w:val="-4"/>
          <w:sz w:val="24"/>
        </w:rPr>
        <w:t xml:space="preserve"> </w:t>
      </w:r>
      <w:r>
        <w:rPr>
          <w:sz w:val="24"/>
        </w:rPr>
        <w:t>Orchestrator) will</w:t>
      </w:r>
      <w:r>
        <w:rPr>
          <w:spacing w:val="-3"/>
          <w:sz w:val="24"/>
        </w:rPr>
        <w:t xml:space="preserve"> </w:t>
      </w:r>
      <w:r>
        <w:rPr>
          <w:sz w:val="24"/>
        </w:rPr>
        <w:t>also help in managing workflow updates.</w:t>
      </w:r>
    </w:p>
    <w:p w14:paraId="1CE7977E">
      <w:pPr>
        <w:pStyle w:val="3"/>
        <w:numPr>
          <w:ilvl w:val="0"/>
          <w:numId w:val="3"/>
        </w:numPr>
        <w:tabs>
          <w:tab w:val="left" w:pos="464"/>
        </w:tabs>
        <w:spacing w:before="5" w:after="0" w:line="240" w:lineRule="auto"/>
        <w:ind w:left="464" w:right="0" w:hanging="364"/>
        <w:jc w:val="both"/>
      </w:pPr>
      <w:r>
        <w:t>Enhanced</w:t>
      </w:r>
      <w:r>
        <w:rPr>
          <w:spacing w:val="-6"/>
        </w:rPr>
        <w:t xml:space="preserve"> </w:t>
      </w:r>
      <w:r>
        <w:t>Security</w:t>
      </w:r>
      <w:r>
        <w:rPr>
          <w:spacing w:val="-2"/>
        </w:rPr>
        <w:t xml:space="preserve"> </w:t>
      </w:r>
      <w:r>
        <w:t>and</w:t>
      </w:r>
      <w:r>
        <w:rPr>
          <w:spacing w:val="-2"/>
        </w:rPr>
        <w:t xml:space="preserve"> </w:t>
      </w:r>
      <w:r>
        <w:t>Data</w:t>
      </w:r>
      <w:r>
        <w:rPr>
          <w:spacing w:val="-2"/>
        </w:rPr>
        <w:t xml:space="preserve"> Privacy</w:t>
      </w:r>
    </w:p>
    <w:p w14:paraId="2D7C5CEF">
      <w:pPr>
        <w:pStyle w:val="11"/>
        <w:numPr>
          <w:ilvl w:val="1"/>
          <w:numId w:val="3"/>
        </w:numPr>
        <w:tabs>
          <w:tab w:val="left" w:pos="821"/>
        </w:tabs>
        <w:spacing w:before="132" w:after="0" w:line="360" w:lineRule="auto"/>
        <w:ind w:left="821" w:right="166" w:hanging="360"/>
        <w:jc w:val="both"/>
        <w:rPr>
          <w:sz w:val="24"/>
        </w:rPr>
      </w:pPr>
      <w:r>
        <w:rPr>
          <w:b/>
          <w:sz w:val="24"/>
        </w:rPr>
        <w:t>Improvement</w:t>
      </w:r>
      <w:r>
        <w:rPr>
          <w:sz w:val="24"/>
        </w:rPr>
        <w:t>:</w:t>
      </w:r>
      <w:r>
        <w:rPr>
          <w:spacing w:val="-4"/>
          <w:sz w:val="24"/>
        </w:rPr>
        <w:t xml:space="preserve"> </w:t>
      </w:r>
      <w:r>
        <w:rPr>
          <w:sz w:val="24"/>
        </w:rPr>
        <w:t>Security</w:t>
      </w:r>
      <w:r>
        <w:rPr>
          <w:spacing w:val="-9"/>
          <w:sz w:val="24"/>
        </w:rPr>
        <w:t xml:space="preserve"> </w:t>
      </w:r>
      <w:r>
        <w:rPr>
          <w:sz w:val="24"/>
        </w:rPr>
        <w:t>is</w:t>
      </w:r>
      <w:r>
        <w:rPr>
          <w:spacing w:val="-6"/>
          <w:sz w:val="24"/>
        </w:rPr>
        <w:t xml:space="preserve"> </w:t>
      </w:r>
      <w:r>
        <w:rPr>
          <w:sz w:val="24"/>
        </w:rPr>
        <w:t>a</w:t>
      </w:r>
      <w:r>
        <w:rPr>
          <w:spacing w:val="-5"/>
          <w:sz w:val="24"/>
        </w:rPr>
        <w:t xml:space="preserve"> </w:t>
      </w:r>
      <w:r>
        <w:rPr>
          <w:sz w:val="24"/>
        </w:rPr>
        <w:t>paramount concern,</w:t>
      </w:r>
      <w:r>
        <w:rPr>
          <w:spacing w:val="-3"/>
          <w:sz w:val="24"/>
        </w:rPr>
        <w:t xml:space="preserve"> </w:t>
      </w:r>
      <w:r>
        <w:rPr>
          <w:sz w:val="24"/>
        </w:rPr>
        <w:t>especially</w:t>
      </w:r>
      <w:r>
        <w:rPr>
          <w:spacing w:val="-13"/>
          <w:sz w:val="24"/>
        </w:rPr>
        <w:t xml:space="preserve"> </w:t>
      </w:r>
      <w:r>
        <w:rPr>
          <w:sz w:val="24"/>
        </w:rPr>
        <w:t>when</w:t>
      </w:r>
      <w:r>
        <w:rPr>
          <w:spacing w:val="-9"/>
          <w:sz w:val="24"/>
        </w:rPr>
        <w:t xml:space="preserve"> </w:t>
      </w:r>
      <w:r>
        <w:rPr>
          <w:sz w:val="24"/>
        </w:rPr>
        <w:t>automating</w:t>
      </w:r>
      <w:r>
        <w:rPr>
          <w:spacing w:val="-4"/>
          <w:sz w:val="24"/>
        </w:rPr>
        <w:t xml:space="preserve"> </w:t>
      </w:r>
      <w:r>
        <w:rPr>
          <w:sz w:val="24"/>
        </w:rPr>
        <w:t>tasks involving sensitive data like email credentials.</w:t>
      </w:r>
    </w:p>
    <w:p w14:paraId="76D6E40F">
      <w:pPr>
        <w:pStyle w:val="11"/>
        <w:numPr>
          <w:ilvl w:val="1"/>
          <w:numId w:val="3"/>
        </w:numPr>
        <w:tabs>
          <w:tab w:val="left" w:pos="821"/>
        </w:tabs>
        <w:spacing w:before="3" w:after="0" w:line="360" w:lineRule="auto"/>
        <w:ind w:left="821" w:right="156" w:hanging="360"/>
        <w:jc w:val="both"/>
        <w:rPr>
          <w:sz w:val="24"/>
        </w:rPr>
      </w:pPr>
      <w:r>
        <w:rPr>
          <w:b/>
          <w:sz w:val="24"/>
        </w:rPr>
        <w:t>Suggestion</w:t>
      </w:r>
      <w:r>
        <w:rPr>
          <w:sz w:val="24"/>
        </w:rPr>
        <w:t xml:space="preserve">: Use </w:t>
      </w:r>
      <w:r>
        <w:rPr>
          <w:b/>
          <w:sz w:val="24"/>
        </w:rPr>
        <w:t xml:space="preserve">UiPath Orchestrator’s Asset </w:t>
      </w:r>
      <w:r>
        <w:rPr>
          <w:sz w:val="24"/>
        </w:rPr>
        <w:t>management feature to securely store credentials and sensitive data. Ensure all sensitive information is encrypted and</w:t>
      </w:r>
      <w:r>
        <w:rPr>
          <w:spacing w:val="-9"/>
          <w:sz w:val="24"/>
        </w:rPr>
        <w:t xml:space="preserve"> </w:t>
      </w:r>
      <w:r>
        <w:rPr>
          <w:sz w:val="24"/>
        </w:rPr>
        <w:t>limit</w:t>
      </w:r>
      <w:r>
        <w:rPr>
          <w:spacing w:val="-8"/>
          <w:sz w:val="24"/>
        </w:rPr>
        <w:t xml:space="preserve"> </w:t>
      </w:r>
      <w:r>
        <w:rPr>
          <w:sz w:val="24"/>
        </w:rPr>
        <w:t>access</w:t>
      </w:r>
      <w:r>
        <w:rPr>
          <w:spacing w:val="-14"/>
          <w:sz w:val="24"/>
        </w:rPr>
        <w:t xml:space="preserve"> </w:t>
      </w:r>
      <w:r>
        <w:rPr>
          <w:sz w:val="24"/>
        </w:rPr>
        <w:t>to</w:t>
      </w:r>
      <w:r>
        <w:rPr>
          <w:spacing w:val="-8"/>
          <w:sz w:val="24"/>
        </w:rPr>
        <w:t xml:space="preserve"> </w:t>
      </w:r>
      <w:r>
        <w:rPr>
          <w:sz w:val="24"/>
        </w:rPr>
        <w:t>workflows</w:t>
      </w:r>
      <w:r>
        <w:rPr>
          <w:spacing w:val="-14"/>
          <w:sz w:val="24"/>
        </w:rPr>
        <w:t xml:space="preserve"> </w:t>
      </w:r>
      <w:r>
        <w:rPr>
          <w:sz w:val="24"/>
        </w:rPr>
        <w:t>based</w:t>
      </w:r>
      <w:r>
        <w:rPr>
          <w:spacing w:val="-13"/>
          <w:sz w:val="24"/>
        </w:rPr>
        <w:t xml:space="preserve"> </w:t>
      </w:r>
      <w:r>
        <w:rPr>
          <w:sz w:val="24"/>
        </w:rPr>
        <w:t>on</w:t>
      </w:r>
      <w:r>
        <w:rPr>
          <w:spacing w:val="-15"/>
          <w:sz w:val="24"/>
        </w:rPr>
        <w:t xml:space="preserve"> </w:t>
      </w:r>
      <w:r>
        <w:rPr>
          <w:sz w:val="24"/>
        </w:rPr>
        <w:t>user</w:t>
      </w:r>
      <w:r>
        <w:rPr>
          <w:spacing w:val="-11"/>
          <w:sz w:val="24"/>
        </w:rPr>
        <w:t xml:space="preserve"> </w:t>
      </w:r>
      <w:r>
        <w:rPr>
          <w:sz w:val="24"/>
        </w:rPr>
        <w:t>roles.</w:t>
      </w:r>
      <w:r>
        <w:rPr>
          <w:spacing w:val="-11"/>
          <w:sz w:val="24"/>
        </w:rPr>
        <w:t xml:space="preserve"> </w:t>
      </w:r>
      <w:r>
        <w:rPr>
          <w:sz w:val="24"/>
        </w:rPr>
        <w:t>Additionally,</w:t>
      </w:r>
      <w:r>
        <w:rPr>
          <w:spacing w:val="-11"/>
          <w:sz w:val="24"/>
        </w:rPr>
        <w:t xml:space="preserve"> </w:t>
      </w:r>
      <w:r>
        <w:rPr>
          <w:sz w:val="24"/>
        </w:rPr>
        <w:t>review</w:t>
      </w:r>
      <w:r>
        <w:rPr>
          <w:spacing w:val="-13"/>
          <w:sz w:val="24"/>
        </w:rPr>
        <w:t xml:space="preserve"> </w:t>
      </w:r>
      <w:r>
        <w:rPr>
          <w:sz w:val="24"/>
        </w:rPr>
        <w:t>and</w:t>
      </w:r>
      <w:r>
        <w:rPr>
          <w:spacing w:val="-13"/>
          <w:sz w:val="24"/>
        </w:rPr>
        <w:t xml:space="preserve"> </w:t>
      </w:r>
      <w:r>
        <w:rPr>
          <w:sz w:val="24"/>
        </w:rPr>
        <w:t>comply with GDPR or other relevant data privacy regulations when handling personal or sensitive information</w:t>
      </w:r>
    </w:p>
    <w:p w14:paraId="1B98C49F">
      <w:pPr>
        <w:pStyle w:val="11"/>
        <w:spacing w:after="0" w:line="360" w:lineRule="auto"/>
        <w:jc w:val="both"/>
        <w:rPr>
          <w:sz w:val="24"/>
        </w:rPr>
        <w:sectPr>
          <w:pgSz w:w="11910" w:h="16840"/>
          <w:pgMar w:top="940" w:right="1275" w:bottom="1040" w:left="1700" w:header="728" w:footer="858" w:gutter="0"/>
          <w:pgNumType w:fmt="decimal"/>
          <w:cols w:space="720" w:num="1"/>
        </w:sectPr>
      </w:pPr>
    </w:p>
    <w:p w14:paraId="2F41B497">
      <w:pPr>
        <w:pStyle w:val="6"/>
        <w:spacing w:before="4"/>
        <w:ind w:left="0" w:firstLine="0"/>
        <w:jc w:val="left"/>
        <w:rPr>
          <w:sz w:val="17"/>
        </w:rPr>
      </w:pPr>
    </w:p>
    <w:p w14:paraId="0DF402B5">
      <w:pPr>
        <w:pStyle w:val="6"/>
        <w:spacing w:after="0"/>
        <w:jc w:val="left"/>
        <w:rPr>
          <w:sz w:val="17"/>
        </w:rPr>
        <w:sectPr>
          <w:headerReference r:id="rId8" w:type="default"/>
          <w:footerReference r:id="rId9" w:type="default"/>
          <w:pgSz w:w="11910" w:h="16840"/>
          <w:pgMar w:top="1060" w:right="1275" w:bottom="1040" w:left="1700" w:header="728" w:footer="858" w:gutter="0"/>
          <w:pgNumType w:fmt="decimal"/>
          <w:cols w:space="720" w:num="1"/>
        </w:sectPr>
      </w:pPr>
    </w:p>
    <w:p w14:paraId="69CDDD0A">
      <w:pPr>
        <w:pStyle w:val="6"/>
        <w:spacing w:before="4"/>
        <w:ind w:left="0" w:firstLine="0"/>
        <w:jc w:val="left"/>
        <w:rPr>
          <w:sz w:val="17"/>
        </w:rPr>
      </w:pPr>
    </w:p>
    <w:sectPr>
      <w:pgSz w:w="11910" w:h="16840"/>
      <w:pgMar w:top="1060" w:right="1275" w:bottom="1040" w:left="1700" w:header="728" w:footer="858"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397AC1">
    <w:pPr>
      <w:pStyle w:val="6"/>
      <w:spacing w:line="14" w:lineRule="auto"/>
      <w:ind w:left="0" w:firstLine="0"/>
      <w:jc w:val="left"/>
      <w:rPr>
        <w:sz w:val="20"/>
      </w:rPr>
    </w:pPr>
    <w:r>
      <w:rPr>
        <w:sz w:val="20"/>
      </w:rPr>
      <mc:AlternateContent>
        <mc:Choice Requires="wps">
          <w:drawing>
            <wp:anchor distT="0" distB="0" distL="114300" distR="114300" simplePos="0" relativeHeight="251668480" behindDoc="0" locked="0" layoutInCell="1" allowOverlap="1">
              <wp:simplePos x="0" y="0"/>
              <wp:positionH relativeFrom="margin">
                <wp:posOffset>5476875</wp:posOffset>
              </wp:positionH>
              <wp:positionV relativeFrom="paragraph">
                <wp:posOffset>-111760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2A1DE37">
                          <w:pPr>
                            <w:pStyle w:val="7"/>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1.25pt;margin-top:-8.8pt;height:144pt;width:144pt;mso-position-horizontal-relative:margin;mso-wrap-style:none;z-index:251668480;mso-width-relative:page;mso-height-relative:page;" filled="f" stroked="f" coordsize="21600,21600" o:gfxdata="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IS4&#10;HGDZAAAADAEAAA8AAAAAAAAAAQAgAAAAIgAAAGRycy9kb3ducmV2LnhtbFBLAQIUABQAAAAIAIdO&#10;4kD6IXfyzQIAACUGAAAOAAAAAAAAAAEAIAAAACgBAABkcnMvZTJvRG9jLnhtbFBLBQYAAAAABgAG&#10;AFkBAABnBgAAAAA=&#10;">
              <v:fill on="f" focussize="0,0"/>
              <v:stroke on="f" weight="0.5pt"/>
              <v:imagedata o:title=""/>
              <o:lock v:ext="edit" aspectratio="f"/>
              <v:textbox inset="0mm,0mm,0mm,0mm" style="mso-fit-shape-to-text:t;">
                <w:txbxContent>
                  <w:p w14:paraId="42A1DE37">
                    <w:pPr>
                      <w:pStyle w:val="7"/>
                    </w:pPr>
                    <w:r>
                      <w:fldChar w:fldCharType="begin"/>
                    </w:r>
                    <w:r>
                      <w:instrText xml:space="preserve"> PAGE  \* MERGEFORMAT </w:instrText>
                    </w:r>
                    <w:r>
                      <w:fldChar w:fldCharType="separate"/>
                    </w:r>
                    <w:r>
                      <w:t>18</w:t>
                    </w:r>
                    <w:r>
                      <w:fldChar w:fldCharType="end"/>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6249035</wp:posOffset>
              </wp:positionH>
              <wp:positionV relativeFrom="page">
                <wp:posOffset>10043795</wp:posOffset>
              </wp:positionV>
              <wp:extent cx="635000" cy="204470"/>
              <wp:effectExtent l="0" t="0" r="0" b="0"/>
              <wp:wrapNone/>
              <wp:docPr id="2" name="Textbox 2"/>
              <wp:cNvGraphicFramePr/>
              <a:graphic xmlns:a="http://schemas.openxmlformats.org/drawingml/2006/main">
                <a:graphicData uri="http://schemas.microsoft.com/office/word/2010/wordprocessingShape">
                  <wps:wsp>
                    <wps:cNvSpPr txBox="1"/>
                    <wps:spPr>
                      <a:xfrm>
                        <a:off x="0" y="0"/>
                        <a:ext cx="635000" cy="204470"/>
                      </a:xfrm>
                      <a:prstGeom prst="rect">
                        <a:avLst/>
                      </a:prstGeom>
                    </wps:spPr>
                    <wps:txbx>
                      <w:txbxContent>
                        <w:p w14:paraId="137521DE">
                          <w:pPr>
                            <w:spacing w:before="0" w:line="301" w:lineRule="exact"/>
                            <w:ind w:right="0"/>
                            <w:jc w:val="left"/>
                            <w:rPr>
                              <w:rFonts w:ascii="Calibri"/>
                              <w:position w:val="7"/>
                              <w:sz w:val="22"/>
                            </w:rPr>
                          </w:pPr>
                          <w:r>
                            <w:rPr>
                              <w:sz w:val="20"/>
                            </w:rPr>
                            <w:t>Page</w:t>
                          </w:r>
                          <w:r>
                            <w:rPr>
                              <w:spacing w:val="18"/>
                              <w:sz w:val="20"/>
                            </w:rPr>
                            <w:t xml:space="preserve"> </w:t>
                          </w:r>
                        </w:p>
                      </w:txbxContent>
                    </wps:txbx>
                    <wps:bodyPr wrap="square" lIns="0" tIns="0" rIns="0" bIns="0" rtlCol="0">
                      <a:noAutofit/>
                    </wps:bodyPr>
                  </wps:wsp>
                </a:graphicData>
              </a:graphic>
            </wp:anchor>
          </w:drawing>
        </mc:Choice>
        <mc:Fallback>
          <w:pict>
            <v:shape id="Textbox 2" o:spid="_x0000_s1026" o:spt="202" type="#_x0000_t202" style="position:absolute;left:0pt;margin-left:492.05pt;margin-top:790.85pt;height:16.1pt;width:50pt;mso-position-horizontal-relative:page;mso-position-vertical-relative:page;z-index:-251656192;mso-width-relative:page;mso-height-relative:page;" filled="f" stroked="f" coordsize="21600,21600" o:gfxdata="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Ql+fbAAAADgEAAA8AAAAAAAAAAQAgAAAAIgAAAGRycy9kb3ducmV2LnhtbFBLAQIUABQAAAAI&#10;AIdO4kBfL9J0sQEAAHMDAAAOAAAAAAAAAAEAIAAAACoBAABkcnMvZTJvRG9jLnhtbFBLBQYAAAAA&#10;BgAGAFkBAABNBQAAAAA=&#10;">
              <v:fill on="f" focussize="0,0"/>
              <v:stroke on="f"/>
              <v:imagedata o:title=""/>
              <o:lock v:ext="edit" aspectratio="f"/>
              <v:textbox inset="0mm,0mm,0mm,0mm">
                <w:txbxContent>
                  <w:p w14:paraId="137521DE">
                    <w:pPr>
                      <w:spacing w:before="0" w:line="301" w:lineRule="exact"/>
                      <w:ind w:right="0"/>
                      <w:jc w:val="left"/>
                      <w:rPr>
                        <w:rFonts w:ascii="Calibri"/>
                        <w:position w:val="7"/>
                        <w:sz w:val="22"/>
                      </w:rPr>
                    </w:pPr>
                    <w:r>
                      <w:rPr>
                        <w:sz w:val="20"/>
                      </w:rPr>
                      <w:t>Page</w:t>
                    </w:r>
                    <w:r>
                      <w:rPr>
                        <w:spacing w:val="18"/>
                        <w:sz w:val="20"/>
                      </w:rPr>
                      <w:t xml:space="preserve"> </w:t>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ge">
                <wp:posOffset>10030460</wp:posOffset>
              </wp:positionV>
              <wp:extent cx="5540375" cy="45720"/>
              <wp:effectExtent l="0" t="0" r="0" b="0"/>
              <wp:wrapNone/>
              <wp:docPr id="1" name="Graphic 1"/>
              <wp:cNvGraphicFramePr/>
              <a:graphic xmlns:a="http://schemas.openxmlformats.org/drawingml/2006/main">
                <a:graphicData uri="http://schemas.microsoft.com/office/word/2010/wordprocessingShape">
                  <wps:wsp>
                    <wps:cNvSpPr/>
                    <wps:spPr>
                      <a:xfrm>
                        <a:off x="0" y="0"/>
                        <a:ext cx="5540375" cy="45720"/>
                      </a:xfrm>
                      <a:custGeom>
                        <a:avLst/>
                        <a:gdLst/>
                        <a:ahLst/>
                        <a:cxnLst/>
                        <a:rect l="l" t="t" r="r" b="b"/>
                        <a:pathLst>
                          <a:path w="5540375" h="45720">
                            <a:moveTo>
                              <a:pt x="5540375" y="36576"/>
                            </a:moveTo>
                            <a:lnTo>
                              <a:pt x="0" y="36576"/>
                            </a:lnTo>
                            <a:lnTo>
                              <a:pt x="0" y="45720"/>
                            </a:lnTo>
                            <a:lnTo>
                              <a:pt x="5540375" y="45720"/>
                            </a:lnTo>
                            <a:lnTo>
                              <a:pt x="5540375" y="36576"/>
                            </a:lnTo>
                            <a:close/>
                          </a:path>
                          <a:path w="5540375" h="45720">
                            <a:moveTo>
                              <a:pt x="5540375" y="0"/>
                            </a:moveTo>
                            <a:lnTo>
                              <a:pt x="0" y="0"/>
                            </a:lnTo>
                            <a:lnTo>
                              <a:pt x="0" y="27432"/>
                            </a:lnTo>
                            <a:lnTo>
                              <a:pt x="5540375" y="27432"/>
                            </a:lnTo>
                            <a:lnTo>
                              <a:pt x="5540375"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88.55pt;margin-top:789.8pt;height:3.6pt;width:436.25pt;mso-position-horizontal-relative:page;mso-position-vertical-relative:page;z-index:-251656192;mso-width-relative:page;mso-height-relative:page;" fillcolor="#000000" filled="t" stroked="f" coordsize="5540375,45720" o:gfxdata="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U1QrNsAAAAOAQAADwAAAAAAAAABACAA&#10;AAAiAAAAZHJzL2Rvd25yZXYueG1sUEsBAhQAFAAAAAgAh07iQNoTNq9DAgAA7wUAAA4AAAAAAAAA&#10;AQAgAAAAKgEAAGRycy9lMm9Eb2MueG1sUEsFBgAAAAAGAAYAWQEAAN8FAAAAAA==&#10;" path="m5540375,36576l0,36576,0,45720,5540375,45720,5540375,36576xem5540375,0l0,0,0,27432,5540375,27432,5540375,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1130300</wp:posOffset>
              </wp:positionH>
              <wp:positionV relativeFrom="page">
                <wp:posOffset>10080625</wp:posOffset>
              </wp:positionV>
              <wp:extent cx="1106170" cy="167640"/>
              <wp:effectExtent l="0" t="0" r="0" b="0"/>
              <wp:wrapNone/>
              <wp:docPr id="3" name="Textbox 3"/>
              <wp:cNvGraphicFramePr/>
              <a:graphic xmlns:a="http://schemas.openxmlformats.org/drawingml/2006/main">
                <a:graphicData uri="http://schemas.microsoft.com/office/word/2010/wordprocessingShape">
                  <wps:wsp>
                    <wps:cNvSpPr txBox="1"/>
                    <wps:spPr>
                      <a:xfrm>
                        <a:off x="0" y="0"/>
                        <a:ext cx="1106170" cy="167640"/>
                      </a:xfrm>
                      <a:prstGeom prst="rect">
                        <a:avLst/>
                      </a:prstGeom>
                    </wps:spPr>
                    <wps:txbx>
                      <w:txbxContent>
                        <w:p w14:paraId="26437E22">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wps:txbx>
                    <wps:bodyPr wrap="square" lIns="0" tIns="0" rIns="0" bIns="0" rtlCol="0">
                      <a:noAutofit/>
                    </wps:bodyPr>
                  </wps:wsp>
                </a:graphicData>
              </a:graphic>
            </wp:anchor>
          </w:drawing>
        </mc:Choice>
        <mc:Fallback>
          <w:pict>
            <v:shape id="Textbox 3" o:spid="_x0000_s1026" o:spt="202" type="#_x0000_t202" style="position:absolute;left:0pt;margin-left:89pt;margin-top:793.75pt;height:13.2pt;width:87.1pt;mso-position-horizontal-relative:page;mso-position-vertical-relative:page;z-index:-251655168;mso-width-relative:page;mso-height-relative:page;" filled="f" stroked="f" coordsize="21600,21600" o:gfxdata="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Rdx/g3AAAAA0BAAAPAAAAAAAAAAEAIAAAACIAAABkcnMvZG93bnJldi54bWxQSwECFAAUAAAA&#10;CACHTuJACLwdBrEBAAB0AwAADgAAAAAAAAABACAAAAArAQAAZHJzL2Uyb0RvYy54bWxQSwUGAAAA&#10;AAYABgBZAQAATgUAAAAA&#10;">
              <v:fill on="f" focussize="0,0"/>
              <v:stroke on="f"/>
              <v:imagedata o:title=""/>
              <o:lock v:ext="edit" aspectratio="f"/>
              <v:textbox inset="0mm,0mm,0mm,0mm">
                <w:txbxContent>
                  <w:p w14:paraId="26437E22">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3786505</wp:posOffset>
              </wp:positionH>
              <wp:positionV relativeFrom="page">
                <wp:posOffset>10080625</wp:posOffset>
              </wp:positionV>
              <wp:extent cx="452120" cy="167640"/>
              <wp:effectExtent l="0" t="0" r="0" b="0"/>
              <wp:wrapNone/>
              <wp:docPr id="4" name="Textbox 4"/>
              <wp:cNvGraphicFramePr/>
              <a:graphic xmlns:a="http://schemas.openxmlformats.org/drawingml/2006/main">
                <a:graphicData uri="http://schemas.microsoft.com/office/word/2010/wordprocessingShape">
                  <wps:wsp>
                    <wps:cNvSpPr txBox="1"/>
                    <wps:spPr>
                      <a:xfrm>
                        <a:off x="0" y="0"/>
                        <a:ext cx="452120" cy="167640"/>
                      </a:xfrm>
                      <a:prstGeom prst="rect">
                        <a:avLst/>
                      </a:prstGeom>
                    </wps:spPr>
                    <wps:txbx>
                      <w:txbxContent>
                        <w:p w14:paraId="25C80DE4">
                          <w:pPr>
                            <w:spacing w:before="13"/>
                            <w:ind w:left="20" w:right="0" w:firstLine="0"/>
                            <w:jc w:val="left"/>
                            <w:rPr>
                              <w:sz w:val="20"/>
                            </w:rPr>
                          </w:pPr>
                          <w:r>
                            <w:rPr>
                              <w:sz w:val="20"/>
                            </w:rPr>
                            <w:t>2024-</w:t>
                          </w:r>
                          <w:r>
                            <w:rPr>
                              <w:spacing w:val="-5"/>
                              <w:sz w:val="20"/>
                            </w:rPr>
                            <w:t>25</w:t>
                          </w:r>
                        </w:p>
                      </w:txbxContent>
                    </wps:txbx>
                    <wps:bodyPr wrap="square" lIns="0" tIns="0" rIns="0" bIns="0" rtlCol="0">
                      <a:noAutofit/>
                    </wps:bodyPr>
                  </wps:wsp>
                </a:graphicData>
              </a:graphic>
            </wp:anchor>
          </w:drawing>
        </mc:Choice>
        <mc:Fallback>
          <w:pict>
            <v:shape id="Textbox 4" o:spid="_x0000_s1026" o:spt="202" type="#_x0000_t202" style="position:absolute;left:0pt;margin-left:298.15pt;margin-top:793.75pt;height:13.2pt;width:35.6pt;mso-position-horizontal-relative:page;mso-position-vertical-relative:page;z-index:-251655168;mso-width-relative:page;mso-height-relative:page;" filled="f" stroked="f" coordsize="21600,21600" o:gfxdata="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HBFvTbAAAADQEAAA8AAAAAAAAAAQAgAAAAIgAAAGRycy9kb3ducmV2LnhtbFBLAQIUABQAAAAI&#10;AIdO4kBC8GGysQEAAHMDAAAOAAAAAAAAAAEAIAAAACoBAABkcnMvZTJvRG9jLnhtbFBLBQYAAAAA&#10;BgAGAFkBAABNBQAAAAA=&#10;">
              <v:fill on="f" focussize="0,0"/>
              <v:stroke on="f"/>
              <v:imagedata o:title=""/>
              <o:lock v:ext="edit" aspectratio="f"/>
              <v:textbox inset="0mm,0mm,0mm,0mm">
                <w:txbxContent>
                  <w:p w14:paraId="25C80DE4">
                    <w:pPr>
                      <w:spacing w:before="13"/>
                      <w:ind w:left="20" w:right="0" w:firstLine="0"/>
                      <w:jc w:val="left"/>
                      <w:rPr>
                        <w:sz w:val="20"/>
                      </w:rPr>
                    </w:pPr>
                    <w:r>
                      <w:rPr>
                        <w:sz w:val="20"/>
                      </w:rPr>
                      <w:t>2024-</w:t>
                    </w:r>
                    <w:r>
                      <w:rPr>
                        <w:spacing w:val="-5"/>
                        <w:sz w:val="20"/>
                      </w:rPr>
                      <w:t>25</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CDBFC">
    <w:pPr>
      <w:pStyle w:val="6"/>
      <w:spacing w:line="14" w:lineRule="auto"/>
      <w:ind w:left="0" w:firstLine="0"/>
      <w:jc w:val="left"/>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posOffset>5380355</wp:posOffset>
              </wp:positionH>
              <wp:positionV relativeFrom="paragraph">
                <wp:posOffset>-20955</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602947">
                          <w:pPr>
                            <w:pStyle w:val="7"/>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3.65pt;margin-top:-1.65pt;height:144pt;width:144pt;mso-position-horizontal-relative:margin;mso-wrap-style:none;z-index:251669504;mso-width-relative:page;mso-height-relative:page;" filled="f" stroked="f" coordsize="21600,21600" o:gfxdata="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QJarT&#10;1wAAAAsBAAAPAAAAAAAAAAEAIAAAACIAAABkcnMvZG93bnJldi54bWxQSwECFAAUAAAACACHTuJA&#10;mPGWa80CAAAlBgAADgAAAAAAAAABACAAAAAmAQAAZHJzL2Uyb0RvYy54bWxQSwUGAAAAAAYABgBZ&#10;AQAAZQYAAAAA&#10;">
              <v:fill on="f" focussize="0,0"/>
              <v:stroke on="f" weight="0.5pt"/>
              <v:imagedata o:title=""/>
              <o:lock v:ext="edit" aspectratio="f"/>
              <v:textbox inset="0mm,0mm,0mm,0mm" style="mso-fit-shape-to-text:t;">
                <w:txbxContent>
                  <w:p w14:paraId="45602947">
                    <w:pPr>
                      <w:pStyle w:val="7"/>
                    </w:pPr>
                    <w:r>
                      <w:fldChar w:fldCharType="begin"/>
                    </w:r>
                    <w:r>
                      <w:instrText xml:space="preserve"> PAGE  \* MERGEFORMAT </w:instrText>
                    </w:r>
                    <w:r>
                      <w:fldChar w:fldCharType="separate"/>
                    </w:r>
                    <w:r>
                      <w:t>20</w:t>
                    </w:r>
                    <w:r>
                      <w:fldChar w:fldCharType="end"/>
                    </w:r>
                  </w:p>
                </w:txbxContent>
              </v:textbox>
            </v:shape>
          </w:pict>
        </mc:Fallback>
      </mc:AlternateContent>
    </w:r>
    <w:r>
      <w:rPr>
        <w:sz w:val="20"/>
      </w:rPr>
      <mc:AlternateContent>
        <mc:Choice Requires="wps">
          <w:drawing>
            <wp:anchor distT="0" distB="0" distL="0" distR="0" simplePos="0" relativeHeight="251663360" behindDoc="0" locked="0" layoutInCell="1" allowOverlap="1">
              <wp:simplePos x="0" y="0"/>
              <wp:positionH relativeFrom="margin">
                <wp:posOffset>5077460</wp:posOffset>
              </wp:positionH>
              <wp:positionV relativeFrom="paragraph">
                <wp:posOffset>-54610</wp:posOffset>
              </wp:positionV>
              <wp:extent cx="478155" cy="240665"/>
              <wp:effectExtent l="0" t="0" r="0" b="0"/>
              <wp:wrapNone/>
              <wp:docPr id="8" name="Textbox 8"/>
              <wp:cNvGraphicFramePr/>
              <a:graphic xmlns:a="http://schemas.openxmlformats.org/drawingml/2006/main">
                <a:graphicData uri="http://schemas.microsoft.com/office/word/2010/wordprocessingShape">
                  <wps:wsp>
                    <wps:cNvSpPr txBox="1"/>
                    <wps:spPr>
                      <a:xfrm>
                        <a:off x="0" y="0"/>
                        <a:ext cx="478155" cy="240665"/>
                      </a:xfrm>
                      <a:prstGeom prst="rect">
                        <a:avLst/>
                      </a:prstGeom>
                    </wps:spPr>
                    <wps:txbx>
                      <w:txbxContent>
                        <w:p w14:paraId="5791F185">
                          <w:pPr>
                            <w:spacing w:before="8"/>
                            <w:ind w:left="20" w:right="0" w:firstLine="0"/>
                            <w:jc w:val="left"/>
                            <w:rPr>
                              <w:position w:val="12"/>
                              <w:sz w:val="20"/>
                            </w:rPr>
                          </w:pPr>
                          <w:r>
                            <w:rPr>
                              <w:sz w:val="20"/>
                            </w:rPr>
                            <w:t>Page</w:t>
                          </w:r>
                          <w:r>
                            <w:rPr>
                              <w:spacing w:val="8"/>
                              <w:sz w:val="20"/>
                            </w:rPr>
                            <w:t xml:space="preserve"> </w:t>
                          </w:r>
                        </w:p>
                      </w:txbxContent>
                    </wps:txbx>
                    <wps:bodyPr wrap="square" lIns="0" tIns="0" rIns="0" bIns="0" rtlCol="0">
                      <a:noAutofit/>
                    </wps:bodyPr>
                  </wps:wsp>
                </a:graphicData>
              </a:graphic>
            </wp:anchor>
          </w:drawing>
        </mc:Choice>
        <mc:Fallback>
          <w:pict>
            <v:shape id="Textbox 8" o:spid="_x0000_s1026" o:spt="202" type="#_x0000_t202" style="position:absolute;left:0pt;margin-left:399.8pt;margin-top:-4.3pt;height:18.95pt;width:37.65pt;mso-position-horizontal-relative:margin;z-index:251663360;mso-width-relative:page;mso-height-relative:page;" filled="f" stroked="f" coordsize="21600,21600" o:gfxdata="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i7mzTU&#10;AAAAAwEAAA8AAAAAAAAAAQAgAAAAIgAAAGRycy9kb3ducmV2LnhtbFBLAQIUABQAAAAIAIdO4kDL&#10;xz1TsgEAAHMDAAAOAAAAAAAAAAEAIAAAACMBAABkcnMvZTJvRG9jLnhtbFBLBQYAAAAABgAGAFkB&#10;AABHBQAAAAA=&#10;">
              <v:fill on="f" focussize="0,0"/>
              <v:stroke on="f"/>
              <v:imagedata o:title=""/>
              <o:lock v:ext="edit" aspectratio="f"/>
              <v:textbox inset="0mm,0mm,0mm,0mm">
                <w:txbxContent>
                  <w:p w14:paraId="5791F185">
                    <w:pPr>
                      <w:spacing w:before="8"/>
                      <w:ind w:left="20" w:right="0" w:firstLine="0"/>
                      <w:jc w:val="left"/>
                      <w:rPr>
                        <w:position w:val="12"/>
                        <w:sz w:val="20"/>
                      </w:rPr>
                    </w:pPr>
                    <w:r>
                      <w:rPr>
                        <w:sz w:val="20"/>
                      </w:rPr>
                      <w:t>Page</w:t>
                    </w:r>
                    <w:r>
                      <w:rPr>
                        <w:spacing w:val="8"/>
                        <w:sz w:val="20"/>
                      </w:rPr>
                      <w:t xml:space="preserve"> </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1124585</wp:posOffset>
              </wp:positionH>
              <wp:positionV relativeFrom="page">
                <wp:posOffset>10030460</wp:posOffset>
              </wp:positionV>
              <wp:extent cx="5540375" cy="45720"/>
              <wp:effectExtent l="0" t="0" r="0" b="0"/>
              <wp:wrapNone/>
              <wp:docPr id="7" name="Graphic 7"/>
              <wp:cNvGraphicFramePr/>
              <a:graphic xmlns:a="http://schemas.openxmlformats.org/drawingml/2006/main">
                <a:graphicData uri="http://schemas.microsoft.com/office/word/2010/wordprocessingShape">
                  <wps:wsp>
                    <wps:cNvSpPr/>
                    <wps:spPr>
                      <a:xfrm>
                        <a:off x="0" y="0"/>
                        <a:ext cx="5540375" cy="45720"/>
                      </a:xfrm>
                      <a:custGeom>
                        <a:avLst/>
                        <a:gdLst/>
                        <a:ahLst/>
                        <a:cxnLst/>
                        <a:rect l="l" t="t" r="r" b="b"/>
                        <a:pathLst>
                          <a:path w="5540375" h="45720">
                            <a:moveTo>
                              <a:pt x="5540375" y="36576"/>
                            </a:moveTo>
                            <a:lnTo>
                              <a:pt x="0" y="36576"/>
                            </a:lnTo>
                            <a:lnTo>
                              <a:pt x="0" y="45720"/>
                            </a:lnTo>
                            <a:lnTo>
                              <a:pt x="5540375" y="45720"/>
                            </a:lnTo>
                            <a:lnTo>
                              <a:pt x="5540375" y="36576"/>
                            </a:lnTo>
                            <a:close/>
                          </a:path>
                          <a:path w="5540375" h="45720">
                            <a:moveTo>
                              <a:pt x="5540375" y="0"/>
                            </a:moveTo>
                            <a:lnTo>
                              <a:pt x="0" y="0"/>
                            </a:lnTo>
                            <a:lnTo>
                              <a:pt x="0" y="27432"/>
                            </a:lnTo>
                            <a:lnTo>
                              <a:pt x="5540375" y="27432"/>
                            </a:lnTo>
                            <a:lnTo>
                              <a:pt x="5540375"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88.55pt;margin-top:789.8pt;height:3.6pt;width:436.25pt;mso-position-horizontal-relative:page;mso-position-vertical-relative:page;z-index:-251654144;mso-width-relative:page;mso-height-relative:page;" fillcolor="#000000" filled="t" stroked="f" coordsize="5540375,45720" o:gfxdata="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U1QrNsAAAAOAQAADwAAAAAAAAABACAA&#10;AAAiAAAAZHJzL2Rvd25yZXYueG1sUEsBAhQAFAAAAAgAh07iQDZsypFDAgAA7wUAAA4AAAAAAAAA&#10;AQAgAAAAKgEAAGRycy9lMm9Eb2MueG1sUEsFBgAAAAAGAAYAWQEAAN8FAAAAAA==&#10;" path="m5540375,36576l0,36576,0,45720,5540375,45720,5540375,36576xem5540375,0l0,0,0,27432,5540375,27432,5540375,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1130300</wp:posOffset>
              </wp:positionH>
              <wp:positionV relativeFrom="page">
                <wp:posOffset>10080625</wp:posOffset>
              </wp:positionV>
              <wp:extent cx="1106170" cy="167640"/>
              <wp:effectExtent l="0" t="0" r="0" b="0"/>
              <wp:wrapNone/>
              <wp:docPr id="9" name="Textbox 9"/>
              <wp:cNvGraphicFramePr/>
              <a:graphic xmlns:a="http://schemas.openxmlformats.org/drawingml/2006/main">
                <a:graphicData uri="http://schemas.microsoft.com/office/word/2010/wordprocessingShape">
                  <wps:wsp>
                    <wps:cNvSpPr txBox="1"/>
                    <wps:spPr>
                      <a:xfrm>
                        <a:off x="0" y="0"/>
                        <a:ext cx="1106170" cy="167640"/>
                      </a:xfrm>
                      <a:prstGeom prst="rect">
                        <a:avLst/>
                      </a:prstGeom>
                    </wps:spPr>
                    <wps:txbx>
                      <w:txbxContent>
                        <w:p w14:paraId="7864DDFD">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wps:txbx>
                    <wps:bodyPr wrap="square" lIns="0" tIns="0" rIns="0" bIns="0" rtlCol="0">
                      <a:noAutofit/>
                    </wps:bodyPr>
                  </wps:wsp>
                </a:graphicData>
              </a:graphic>
            </wp:anchor>
          </w:drawing>
        </mc:Choice>
        <mc:Fallback>
          <w:pict>
            <v:shape id="Textbox 9" o:spid="_x0000_s1026" o:spt="202" type="#_x0000_t202" style="position:absolute;left:0pt;margin-left:89pt;margin-top:793.75pt;height:13.2pt;width:87.1pt;mso-position-horizontal-relative:page;mso-position-vertical-relative:page;z-index:-251653120;mso-width-relative:page;mso-height-relative:page;" filled="f" stroked="f" coordsize="21600,21600" o:gfxdata="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Rdx/g3AAAAA0BAAAPAAAAAAAAAAEAIAAAACIAAABkcnMvZG93bnJldi54bWxQSwECFAAUAAAA&#10;CACHTuJAbVgouLEBAAB0AwAADgAAAAAAAAABACAAAAArAQAAZHJzL2Uyb0RvYy54bWxQSwUGAAAA&#10;AAYABgBZAQAATgUAAAAA&#10;">
              <v:fill on="f" focussize="0,0"/>
              <v:stroke on="f"/>
              <v:imagedata o:title=""/>
              <o:lock v:ext="edit" aspectratio="f"/>
              <v:textbox inset="0mm,0mm,0mm,0mm">
                <w:txbxContent>
                  <w:p w14:paraId="7864DDFD">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v:textbox>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3895725</wp:posOffset>
              </wp:positionH>
              <wp:positionV relativeFrom="page">
                <wp:posOffset>10080625</wp:posOffset>
              </wp:positionV>
              <wp:extent cx="449580" cy="167640"/>
              <wp:effectExtent l="0" t="0" r="0" b="0"/>
              <wp:wrapNone/>
              <wp:docPr id="10" name="Textbox 10"/>
              <wp:cNvGraphicFramePr/>
              <a:graphic xmlns:a="http://schemas.openxmlformats.org/drawingml/2006/main">
                <a:graphicData uri="http://schemas.microsoft.com/office/word/2010/wordprocessingShape">
                  <wps:wsp>
                    <wps:cNvSpPr txBox="1"/>
                    <wps:spPr>
                      <a:xfrm>
                        <a:off x="0" y="0"/>
                        <a:ext cx="449580" cy="167640"/>
                      </a:xfrm>
                      <a:prstGeom prst="rect">
                        <a:avLst/>
                      </a:prstGeom>
                    </wps:spPr>
                    <wps:txbx>
                      <w:txbxContent>
                        <w:p w14:paraId="2295F7F3">
                          <w:pPr>
                            <w:spacing w:before="13"/>
                            <w:ind w:left="20" w:right="0" w:firstLine="0"/>
                            <w:jc w:val="left"/>
                            <w:rPr>
                              <w:sz w:val="20"/>
                            </w:rPr>
                          </w:pPr>
                          <w:r>
                            <w:rPr>
                              <w:spacing w:val="-2"/>
                              <w:sz w:val="20"/>
                            </w:rPr>
                            <w:t>2024-</w:t>
                          </w:r>
                          <w:r>
                            <w:rPr>
                              <w:spacing w:val="-5"/>
                              <w:sz w:val="20"/>
                            </w:rPr>
                            <w:t>25</w:t>
                          </w:r>
                        </w:p>
                      </w:txbxContent>
                    </wps:txbx>
                    <wps:bodyPr wrap="square" lIns="0" tIns="0" rIns="0" bIns="0" rtlCol="0">
                      <a:noAutofit/>
                    </wps:bodyPr>
                  </wps:wsp>
                </a:graphicData>
              </a:graphic>
            </wp:anchor>
          </w:drawing>
        </mc:Choice>
        <mc:Fallback>
          <w:pict>
            <v:shape id="Textbox 10" o:spid="_x0000_s1026" o:spt="202" type="#_x0000_t202" style="position:absolute;left:0pt;margin-left:306.75pt;margin-top:793.75pt;height:13.2pt;width:35.4pt;mso-position-horizontal-relative:page;mso-position-vertical-relative:page;z-index:-251652096;mso-width-relative:page;mso-height-relative:page;" filled="f" stroked="f" coordsize="21600,21600" o:gfxdata="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A7Kl3aAAAADQEAAA8AAAAAAAAAAQAgAAAAIgAAAGRycy9kb3ducmV2LnhtbFBLAQIUABQAAAAI&#10;AIdO4kAX9crKsgEAAHUDAAAOAAAAAAAAAAEAIAAAACkBAABkcnMvZTJvRG9jLnhtbFBLBQYAAAAA&#10;BgAGAFkBAABNBQAAAAA=&#10;">
              <v:fill on="f" focussize="0,0"/>
              <v:stroke on="f"/>
              <v:imagedata o:title=""/>
              <o:lock v:ext="edit" aspectratio="f"/>
              <v:textbox inset="0mm,0mm,0mm,0mm">
                <w:txbxContent>
                  <w:p w14:paraId="2295F7F3">
                    <w:pPr>
                      <w:spacing w:before="13"/>
                      <w:ind w:left="20" w:right="0" w:firstLine="0"/>
                      <w:jc w:val="left"/>
                      <w:rPr>
                        <w:sz w:val="20"/>
                      </w:rPr>
                    </w:pPr>
                    <w:r>
                      <w:rPr>
                        <w:spacing w:val="-2"/>
                        <w:sz w:val="20"/>
                      </w:rPr>
                      <w:t>2024-</w:t>
                    </w:r>
                    <w:r>
                      <w:rPr>
                        <w:spacing w:val="-5"/>
                        <w:sz w:val="20"/>
                      </w:rPr>
                      <w:t>25</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F95EF8">
    <w:pPr>
      <w:pStyle w:val="6"/>
      <w:spacing w:line="14" w:lineRule="auto"/>
      <w:ind w:left="0" w:firstLine="0"/>
      <w:jc w:val="left"/>
      <w:rPr>
        <w:sz w:val="20"/>
      </w:rPr>
    </w:pPr>
    <w:r>
      <w:rPr>
        <w:sz w:val="20"/>
      </w:rPr>
      <mc:AlternateContent>
        <mc:Choice Requires="wps">
          <w:drawing>
            <wp:anchor distT="0" distB="0" distL="0" distR="0" simplePos="0" relativeHeight="251665408" behindDoc="1" locked="0" layoutInCell="1" allowOverlap="1">
              <wp:simplePos x="0" y="0"/>
              <wp:positionH relativeFrom="page">
                <wp:posOffset>1124585</wp:posOffset>
              </wp:positionH>
              <wp:positionV relativeFrom="page">
                <wp:posOffset>10030460</wp:posOffset>
              </wp:positionV>
              <wp:extent cx="5540375" cy="45720"/>
              <wp:effectExtent l="0" t="0" r="0" b="0"/>
              <wp:wrapNone/>
              <wp:docPr id="19" name="Graphic 19"/>
              <wp:cNvGraphicFramePr/>
              <a:graphic xmlns:a="http://schemas.openxmlformats.org/drawingml/2006/main">
                <a:graphicData uri="http://schemas.microsoft.com/office/word/2010/wordprocessingShape">
                  <wps:wsp>
                    <wps:cNvSpPr/>
                    <wps:spPr>
                      <a:xfrm>
                        <a:off x="0" y="0"/>
                        <a:ext cx="5540375" cy="45720"/>
                      </a:xfrm>
                      <a:custGeom>
                        <a:avLst/>
                        <a:gdLst/>
                        <a:ahLst/>
                        <a:cxnLst/>
                        <a:rect l="l" t="t" r="r" b="b"/>
                        <a:pathLst>
                          <a:path w="5540375" h="45720">
                            <a:moveTo>
                              <a:pt x="5540375" y="36576"/>
                            </a:moveTo>
                            <a:lnTo>
                              <a:pt x="0" y="36576"/>
                            </a:lnTo>
                            <a:lnTo>
                              <a:pt x="0" y="45720"/>
                            </a:lnTo>
                            <a:lnTo>
                              <a:pt x="5540375" y="45720"/>
                            </a:lnTo>
                            <a:lnTo>
                              <a:pt x="5540375" y="36576"/>
                            </a:lnTo>
                            <a:close/>
                          </a:path>
                          <a:path w="5540375" h="45720">
                            <a:moveTo>
                              <a:pt x="5540375" y="0"/>
                            </a:moveTo>
                            <a:lnTo>
                              <a:pt x="0" y="0"/>
                            </a:lnTo>
                            <a:lnTo>
                              <a:pt x="0" y="27432"/>
                            </a:lnTo>
                            <a:lnTo>
                              <a:pt x="5540375" y="27432"/>
                            </a:lnTo>
                            <a:lnTo>
                              <a:pt x="5540375" y="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88.55pt;margin-top:789.8pt;height:3.6pt;width:436.25pt;mso-position-horizontal-relative:page;mso-position-vertical-relative:page;z-index:-251651072;mso-width-relative:page;mso-height-relative:page;" fillcolor="#000000" filled="t" stroked="f" coordsize="5540375,45720" o:gfxdata="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hTVCs2wAAAA4BAAAPAAAAAAAAAAEA&#10;IAAAACIAAABkcnMvZG93bnJldi54bWxQSwECFAAUAAAACACHTuJAeT834kUCAADxBQAADgAAAAAA&#10;AAABACAAAAAqAQAAZHJzL2Uyb0RvYy54bWxQSwUGAAAAAAYABgBZAQAA4QUAAAAA&#10;" path="m5540375,36576l0,36576,0,45720,5540375,45720,5540375,36576xem5540375,0l0,0,0,27432,5540375,27432,5540375,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6432" behindDoc="0" locked="0" layoutInCell="1" allowOverlap="1">
              <wp:simplePos x="0" y="0"/>
              <wp:positionH relativeFrom="margin">
                <wp:align>right</wp:align>
              </wp:positionH>
              <wp:positionV relativeFrom="paragraph">
                <wp:posOffset>0</wp:posOffset>
              </wp:positionV>
              <wp:extent cx="478155" cy="240665"/>
              <wp:effectExtent l="0" t="0" r="0" b="0"/>
              <wp:wrapNone/>
              <wp:docPr id="20" name="Textbox 20"/>
              <wp:cNvGraphicFramePr/>
              <a:graphic xmlns:a="http://schemas.openxmlformats.org/drawingml/2006/main">
                <a:graphicData uri="http://schemas.microsoft.com/office/word/2010/wordprocessingShape">
                  <wps:wsp>
                    <wps:cNvSpPr txBox="1"/>
                    <wps:spPr>
                      <a:xfrm>
                        <a:off x="0" y="0"/>
                        <a:ext cx="478155" cy="240665"/>
                      </a:xfrm>
                      <a:prstGeom prst="rect">
                        <a:avLst/>
                      </a:prstGeom>
                    </wps:spPr>
                    <wps:txbx>
                      <w:txbxContent>
                        <w:p w14:paraId="445275B2">
                          <w:pPr>
                            <w:spacing w:before="8"/>
                            <w:ind w:left="20" w:right="0" w:firstLine="0"/>
                            <w:jc w:val="left"/>
                            <w:rPr>
                              <w:position w:val="12"/>
                              <w:sz w:val="20"/>
                            </w:rPr>
                          </w:pPr>
                          <w:r>
                            <w:rPr>
                              <w:sz w:val="20"/>
                            </w:rPr>
                            <w:t>Page</w:t>
                          </w:r>
                          <w:r>
                            <w:rPr>
                              <w:spacing w:val="8"/>
                              <w:sz w:val="20"/>
                            </w:rPr>
                            <w:t xml:space="preserve"> </w:t>
                          </w:r>
                          <w:r>
                            <w:rPr>
                              <w:spacing w:val="-5"/>
                              <w:position w:val="12"/>
                              <w:sz w:val="20"/>
                            </w:rPr>
                            <w:fldChar w:fldCharType="begin"/>
                          </w:r>
                          <w:r>
                            <w:rPr>
                              <w:spacing w:val="-5"/>
                              <w:position w:val="12"/>
                              <w:sz w:val="20"/>
                            </w:rPr>
                            <w:instrText xml:space="preserve"> PAGE </w:instrText>
                          </w:r>
                          <w:r>
                            <w:rPr>
                              <w:spacing w:val="-5"/>
                              <w:position w:val="12"/>
                              <w:sz w:val="20"/>
                            </w:rPr>
                            <w:fldChar w:fldCharType="separate"/>
                          </w:r>
                          <w:r>
                            <w:rPr>
                              <w:spacing w:val="-5"/>
                              <w:position w:val="12"/>
                              <w:sz w:val="20"/>
                            </w:rPr>
                            <w:t>23</w:t>
                          </w:r>
                          <w:r>
                            <w:rPr>
                              <w:spacing w:val="-5"/>
                              <w:position w:val="12"/>
                              <w:sz w:val="20"/>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top:0pt;height:18.95pt;width:37.65pt;mso-position-horizontal:right;mso-position-horizontal-relative:margin;z-index:251666432;mso-width-relative:page;mso-height-relative:page;" filled="f" stroked="f" coordsize="21600,21600" o:gfxdata="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i7mzTU&#10;AAAAAwEAAA8AAAAAAAAAAQAgAAAAIgAAAGRycy9kb3ducmV2LnhtbFBLAQIUABQAAAAIAIdO4kAG&#10;ncblsgEAAHUDAAAOAAAAAAAAAAEAIAAAACMBAABkcnMvZTJvRG9jLnhtbFBLBQYAAAAABgAGAFkB&#10;AABHBQAAAAA=&#10;">
              <v:fill on="f" focussize="0,0"/>
              <v:stroke on="f"/>
              <v:imagedata o:title=""/>
              <o:lock v:ext="edit" aspectratio="f"/>
              <v:textbox inset="0mm,0mm,0mm,0mm">
                <w:txbxContent>
                  <w:p w14:paraId="445275B2">
                    <w:pPr>
                      <w:spacing w:before="8"/>
                      <w:ind w:left="20" w:right="0" w:firstLine="0"/>
                      <w:jc w:val="left"/>
                      <w:rPr>
                        <w:position w:val="12"/>
                        <w:sz w:val="20"/>
                      </w:rPr>
                    </w:pPr>
                    <w:r>
                      <w:rPr>
                        <w:sz w:val="20"/>
                      </w:rPr>
                      <w:t>Page</w:t>
                    </w:r>
                    <w:r>
                      <w:rPr>
                        <w:spacing w:val="8"/>
                        <w:sz w:val="20"/>
                      </w:rPr>
                      <w:t xml:space="preserve"> </w:t>
                    </w:r>
                    <w:r>
                      <w:rPr>
                        <w:spacing w:val="-5"/>
                        <w:position w:val="12"/>
                        <w:sz w:val="20"/>
                      </w:rPr>
                      <w:fldChar w:fldCharType="begin"/>
                    </w:r>
                    <w:r>
                      <w:rPr>
                        <w:spacing w:val="-5"/>
                        <w:position w:val="12"/>
                        <w:sz w:val="20"/>
                      </w:rPr>
                      <w:instrText xml:space="preserve"> PAGE </w:instrText>
                    </w:r>
                    <w:r>
                      <w:rPr>
                        <w:spacing w:val="-5"/>
                        <w:position w:val="12"/>
                        <w:sz w:val="20"/>
                      </w:rPr>
                      <w:fldChar w:fldCharType="separate"/>
                    </w:r>
                    <w:r>
                      <w:rPr>
                        <w:spacing w:val="-5"/>
                        <w:position w:val="12"/>
                        <w:sz w:val="20"/>
                      </w:rPr>
                      <w:t>23</w:t>
                    </w:r>
                    <w:r>
                      <w:rPr>
                        <w:spacing w:val="-5"/>
                        <w:position w:val="12"/>
                        <w:sz w:val="20"/>
                      </w:rPr>
                      <w:fldChar w:fldCharType="end"/>
                    </w:r>
                  </w:p>
                </w:txbxContent>
              </v:textbox>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1130300</wp:posOffset>
              </wp:positionH>
              <wp:positionV relativeFrom="page">
                <wp:posOffset>10080625</wp:posOffset>
              </wp:positionV>
              <wp:extent cx="1106170" cy="167640"/>
              <wp:effectExtent l="0" t="0" r="0" b="0"/>
              <wp:wrapNone/>
              <wp:docPr id="21" name="Textbox 21"/>
              <wp:cNvGraphicFramePr/>
              <a:graphic xmlns:a="http://schemas.openxmlformats.org/drawingml/2006/main">
                <a:graphicData uri="http://schemas.microsoft.com/office/word/2010/wordprocessingShape">
                  <wps:wsp>
                    <wps:cNvSpPr txBox="1"/>
                    <wps:spPr>
                      <a:xfrm>
                        <a:off x="0" y="0"/>
                        <a:ext cx="1106170" cy="167640"/>
                      </a:xfrm>
                      <a:prstGeom prst="rect">
                        <a:avLst/>
                      </a:prstGeom>
                    </wps:spPr>
                    <wps:txbx>
                      <w:txbxContent>
                        <w:p w14:paraId="6E5A3BE2">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wps:txbx>
                    <wps:bodyPr wrap="square" lIns="0" tIns="0" rIns="0" bIns="0" rtlCol="0">
                      <a:noAutofit/>
                    </wps:bodyPr>
                  </wps:wsp>
                </a:graphicData>
              </a:graphic>
            </wp:anchor>
          </w:drawing>
        </mc:Choice>
        <mc:Fallback>
          <w:pict>
            <v:shape id="Textbox 21" o:spid="_x0000_s1026" o:spt="202" type="#_x0000_t202" style="position:absolute;left:0pt;margin-left:89pt;margin-top:793.75pt;height:13.2pt;width:87.1pt;mso-position-horizontal-relative:page;mso-position-vertical-relative:page;z-index:-251650048;mso-width-relative:page;mso-height-relative:page;" filled="f" stroked="f" coordsize="21600,21600" o:gfxdata="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Xcf4NwAAAANAQAADwAAAAAAAAABACAAAAAiAAAAZHJzL2Rvd25yZXYueG1sUEsBAhQAFAAA&#10;AAgAh07iQBCb3nSyAQAAdgMAAA4AAAAAAAAAAQAgAAAAKwEAAGRycy9lMm9Eb2MueG1sUEsFBgAA&#10;AAAGAAYAWQEAAE8FAAAAAA==&#10;">
              <v:fill on="f" focussize="0,0"/>
              <v:stroke on="f"/>
              <v:imagedata o:title=""/>
              <o:lock v:ext="edit" aspectratio="f"/>
              <v:textbox inset="0mm,0mm,0mm,0mm">
                <w:txbxContent>
                  <w:p w14:paraId="6E5A3BE2">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v:textbox>
            </v:shape>
          </w:pict>
        </mc:Fallback>
      </mc:AlternateContent>
    </w:r>
    <w:r>
      <w:rPr>
        <w:sz w:val="20"/>
      </w:rPr>
      <mc:AlternateContent>
        <mc:Choice Requires="wps">
          <w:drawing>
            <wp:anchor distT="0" distB="0" distL="0" distR="0" simplePos="0" relativeHeight="251667456" behindDoc="1" locked="0" layoutInCell="1" allowOverlap="1">
              <wp:simplePos x="0" y="0"/>
              <wp:positionH relativeFrom="page">
                <wp:posOffset>3895725</wp:posOffset>
              </wp:positionH>
              <wp:positionV relativeFrom="page">
                <wp:posOffset>10080625</wp:posOffset>
              </wp:positionV>
              <wp:extent cx="449580" cy="167640"/>
              <wp:effectExtent l="0" t="0" r="0" b="0"/>
              <wp:wrapNone/>
              <wp:docPr id="22" name="Textbox 22"/>
              <wp:cNvGraphicFramePr/>
              <a:graphic xmlns:a="http://schemas.openxmlformats.org/drawingml/2006/main">
                <a:graphicData uri="http://schemas.microsoft.com/office/word/2010/wordprocessingShape">
                  <wps:wsp>
                    <wps:cNvSpPr txBox="1"/>
                    <wps:spPr>
                      <a:xfrm>
                        <a:off x="0" y="0"/>
                        <a:ext cx="449580" cy="167640"/>
                      </a:xfrm>
                      <a:prstGeom prst="rect">
                        <a:avLst/>
                      </a:prstGeom>
                    </wps:spPr>
                    <wps:txbx>
                      <w:txbxContent>
                        <w:p w14:paraId="19ACB7FC">
                          <w:pPr>
                            <w:spacing w:before="13"/>
                            <w:ind w:left="20" w:right="0" w:firstLine="0"/>
                            <w:jc w:val="left"/>
                            <w:rPr>
                              <w:sz w:val="20"/>
                            </w:rPr>
                          </w:pPr>
                          <w:r>
                            <w:rPr>
                              <w:spacing w:val="-2"/>
                              <w:sz w:val="20"/>
                            </w:rPr>
                            <w:t>2024-</w:t>
                          </w:r>
                          <w:r>
                            <w:rPr>
                              <w:spacing w:val="-5"/>
                              <w:sz w:val="20"/>
                            </w:rPr>
                            <w:t>25</w:t>
                          </w:r>
                        </w:p>
                      </w:txbxContent>
                    </wps:txbx>
                    <wps:bodyPr wrap="square" lIns="0" tIns="0" rIns="0" bIns="0" rtlCol="0">
                      <a:noAutofit/>
                    </wps:bodyPr>
                  </wps:wsp>
                </a:graphicData>
              </a:graphic>
            </wp:anchor>
          </w:drawing>
        </mc:Choice>
        <mc:Fallback>
          <w:pict>
            <v:shape id="Textbox 22" o:spid="_x0000_s1026" o:spt="202" type="#_x0000_t202" style="position:absolute;left:0pt;margin-left:306.75pt;margin-top:793.75pt;height:13.2pt;width:35.4pt;mso-position-horizontal-relative:page;mso-position-vertical-relative:page;z-index:-251649024;mso-width-relative:page;mso-height-relative:page;" filled="f" stroked="f" coordsize="21600,21600" o:gfxdata="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AOypd2gAAAA0BAAAPAAAAAAAAAAEAIAAAACIAAABkcnMvZG93bnJldi54bWxQSwECFAAUAAAA&#10;CACHTuJAmnuhJ7MBAAB1AwAADgAAAAAAAAABACAAAAApAQAAZHJzL2Uyb0RvYy54bWxQSwUGAAAA&#10;AAYABgBZAQAATgUAAAAA&#10;">
              <v:fill on="f" focussize="0,0"/>
              <v:stroke on="f"/>
              <v:imagedata o:title=""/>
              <o:lock v:ext="edit" aspectratio="f"/>
              <v:textbox inset="0mm,0mm,0mm,0mm">
                <w:txbxContent>
                  <w:p w14:paraId="19ACB7FC">
                    <w:pPr>
                      <w:spacing w:before="13"/>
                      <w:ind w:left="20" w:right="0" w:firstLine="0"/>
                      <w:jc w:val="left"/>
                      <w:rPr>
                        <w:sz w:val="20"/>
                      </w:rPr>
                    </w:pPr>
                    <w:r>
                      <w:rPr>
                        <w:spacing w:val="-2"/>
                        <w:sz w:val="20"/>
                      </w:rPr>
                      <w:t>2024-</w:t>
                    </w:r>
                    <w:r>
                      <w:rPr>
                        <w:spacing w:val="-5"/>
                        <w:sz w:val="20"/>
                      </w:rPr>
                      <w:t>25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2FAFF5">
    <w:pPr>
      <w:pStyle w:val="6"/>
      <w:spacing w:line="14" w:lineRule="auto"/>
      <w:ind w:left="0" w:firstLine="0"/>
      <w:jc w:val="left"/>
      <w:rPr>
        <w:sz w:val="20"/>
      </w:rPr>
    </w:pPr>
    <w:r>
      <w:rPr>
        <w:sz w:val="20"/>
      </w:rPr>
      <mc:AlternateContent>
        <mc:Choice Requires="wps">
          <w:drawing>
            <wp:anchor distT="0" distB="0" distL="0" distR="0" simplePos="0" relativeHeight="251662336" behindDoc="1" locked="0" layoutInCell="1" allowOverlap="1">
              <wp:simplePos x="0" y="0"/>
              <wp:positionH relativeFrom="page">
                <wp:posOffset>1130300</wp:posOffset>
              </wp:positionH>
              <wp:positionV relativeFrom="page">
                <wp:posOffset>448945</wp:posOffset>
              </wp:positionV>
              <wp:extent cx="1784985" cy="167640"/>
              <wp:effectExtent l="0" t="0" r="0" b="0"/>
              <wp:wrapNone/>
              <wp:docPr id="6" name="Textbox 6"/>
              <wp:cNvGraphicFramePr/>
              <a:graphic xmlns:a="http://schemas.openxmlformats.org/drawingml/2006/main">
                <a:graphicData uri="http://schemas.microsoft.com/office/word/2010/wordprocessingShape">
                  <wps:wsp>
                    <wps:cNvSpPr txBox="1"/>
                    <wps:spPr>
                      <a:xfrm>
                        <a:off x="0" y="0"/>
                        <a:ext cx="1784985" cy="167640"/>
                      </a:xfrm>
                      <a:prstGeom prst="rect">
                        <a:avLst/>
                      </a:prstGeom>
                    </wps:spPr>
                    <wps:txbx>
                      <w:txbxContent>
                        <w:p w14:paraId="10D828AE">
                          <w:pPr>
                            <w:spacing w:before="13"/>
                            <w:ind w:left="20" w:right="0" w:firstLine="0"/>
                            <w:jc w:val="left"/>
                            <w:rPr>
                              <w:sz w:val="20"/>
                            </w:rPr>
                          </w:pPr>
                          <w:r>
                            <w:rPr>
                              <w:sz w:val="20"/>
                            </w:rPr>
                            <w:t>Automated</w:t>
                          </w:r>
                          <w:r>
                            <w:rPr>
                              <w:spacing w:val="-6"/>
                              <w:sz w:val="20"/>
                            </w:rPr>
                            <w:t xml:space="preserve"> </w:t>
                          </w:r>
                          <w:r>
                            <w:rPr>
                              <w:sz w:val="20"/>
                            </w:rPr>
                            <w:t>Gmail</w:t>
                          </w:r>
                          <w:r>
                            <w:rPr>
                              <w:spacing w:val="-8"/>
                              <w:sz w:val="20"/>
                            </w:rPr>
                            <w:t xml:space="preserve"> </w:t>
                          </w:r>
                          <w:r>
                            <w:rPr>
                              <w:sz w:val="20"/>
                            </w:rPr>
                            <w:t>Unread</w:t>
                          </w:r>
                          <w:r>
                            <w:rPr>
                              <w:spacing w:val="-6"/>
                              <w:sz w:val="20"/>
                            </w:rPr>
                            <w:t xml:space="preserve"> </w:t>
                          </w:r>
                          <w:r>
                            <w:rPr>
                              <w:spacing w:val="-2"/>
                              <w:sz w:val="20"/>
                            </w:rPr>
                            <w:t>Counter</w:t>
                          </w:r>
                        </w:p>
                      </w:txbxContent>
                    </wps:txbx>
                    <wps:bodyPr wrap="square" lIns="0" tIns="0" rIns="0" bIns="0" rtlCol="0">
                      <a:noAutofit/>
                    </wps:bodyPr>
                  </wps:wsp>
                </a:graphicData>
              </a:graphic>
            </wp:anchor>
          </w:drawing>
        </mc:Choice>
        <mc:Fallback>
          <w:pict>
            <v:shape id="Textbox 6" o:spid="_x0000_s1026" o:spt="202" type="#_x0000_t202" style="position:absolute;left:0pt;margin-left:89pt;margin-top:35.35pt;height:13.2pt;width:140.55pt;mso-position-horizontal-relative:page;mso-position-vertical-relative:page;z-index:-251654144;mso-width-relative:page;mso-height-relative:page;" filled="f" stroked="f" coordsize="21600,21600" o:gfxdata="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iGP/4NgAAAAJAQAADwAAAAAAAAABACAAAAAiAAAAZHJzL2Rvd25yZXYueG1sUEsBAhQAFAAAAAgA&#10;h07iQANNwQizAQAAdAMAAA4AAAAAAAAAAQAgAAAAJwEAAGRycy9lMm9Eb2MueG1sUEsFBgAAAAAG&#10;AAYAWQEAAEwFAAAAAA==&#10;">
              <v:fill on="f" focussize="0,0"/>
              <v:stroke on="f"/>
              <v:imagedata o:title=""/>
              <o:lock v:ext="edit" aspectratio="f"/>
              <v:textbox inset="0mm,0mm,0mm,0mm">
                <w:txbxContent>
                  <w:p w14:paraId="10D828AE">
                    <w:pPr>
                      <w:spacing w:before="13"/>
                      <w:ind w:left="20" w:right="0" w:firstLine="0"/>
                      <w:jc w:val="left"/>
                      <w:rPr>
                        <w:sz w:val="20"/>
                      </w:rPr>
                    </w:pPr>
                    <w:r>
                      <w:rPr>
                        <w:sz w:val="20"/>
                      </w:rPr>
                      <w:t>Automated</w:t>
                    </w:r>
                    <w:r>
                      <w:rPr>
                        <w:spacing w:val="-6"/>
                        <w:sz w:val="20"/>
                      </w:rPr>
                      <w:t xml:space="preserve"> </w:t>
                    </w:r>
                    <w:r>
                      <w:rPr>
                        <w:sz w:val="20"/>
                      </w:rPr>
                      <w:t>Gmail</w:t>
                    </w:r>
                    <w:r>
                      <w:rPr>
                        <w:spacing w:val="-8"/>
                        <w:sz w:val="20"/>
                      </w:rPr>
                      <w:t xml:space="preserve"> </w:t>
                    </w:r>
                    <w:r>
                      <w:rPr>
                        <w:sz w:val="20"/>
                      </w:rPr>
                      <w:t>Unread</w:t>
                    </w:r>
                    <w:r>
                      <w:rPr>
                        <w:spacing w:val="-6"/>
                        <w:sz w:val="20"/>
                      </w:rPr>
                      <w:t xml:space="preserve"> </w:t>
                    </w:r>
                    <w:r>
                      <w:rPr>
                        <w:spacing w:val="-2"/>
                        <w:sz w:val="20"/>
                      </w:rPr>
                      <w:t>Counter</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8F946A">
    <w:pPr>
      <w:pStyle w:val="6"/>
      <w:spacing w:line="14" w:lineRule="auto"/>
      <w:ind w:left="0" w:firstLine="0"/>
      <w:jc w:val="left"/>
      <w:rPr>
        <w:sz w:val="20"/>
      </w:rPr>
    </w:pPr>
    <w:r>
      <w:rPr>
        <w:sz w:val="20"/>
      </w:rPr>
      <mc:AlternateContent>
        <mc:Choice Requires="wps">
          <w:drawing>
            <wp:anchor distT="0" distB="0" distL="0" distR="0" simplePos="0" relativeHeight="251664384" behindDoc="1" locked="0" layoutInCell="1" allowOverlap="1">
              <wp:simplePos x="0" y="0"/>
              <wp:positionH relativeFrom="page">
                <wp:posOffset>1124585</wp:posOffset>
              </wp:positionH>
              <wp:positionV relativeFrom="page">
                <wp:posOffset>618490</wp:posOffset>
              </wp:positionV>
              <wp:extent cx="5540375" cy="55245"/>
              <wp:effectExtent l="0" t="0" r="0" b="0"/>
              <wp:wrapNone/>
              <wp:docPr id="17" name="Graphic 17"/>
              <wp:cNvGraphicFramePr/>
              <a:graphic xmlns:a="http://schemas.openxmlformats.org/drawingml/2006/main">
                <a:graphicData uri="http://schemas.microsoft.com/office/word/2010/wordprocessingShape">
                  <wps:wsp>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a:graphicData>
              </a:graphic>
            </wp:anchor>
          </w:drawing>
        </mc:Choice>
        <mc:Fallback>
          <w:pict>
            <v:shape id="Graphic 17" o:spid="_x0000_s1026" o:spt="100" style="position:absolute;left:0pt;margin-left:88.55pt;margin-top:48.7pt;height:4.35pt;width:436.25pt;mso-position-horizontal-relative:page;mso-position-vertical-relative:page;z-index:-251652096;mso-width-relative:page;mso-height-relative:page;" fillcolor="#612322" filled="t" stroked="f" coordsize="5540375,55244" o:gfxdata="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IDVUgtoAAAALAQAADwAAAAAA&#10;AAABACAAAAAiAAAAZHJzL2Rvd25yZXYueG1sUEsBAhQAFAAAAAgAh07iQOu46TVKAgAA7wUAAA4A&#10;AAAAAAAAAQAgAAAAKQEAAGRycy9lMm9Eb2MueG1sUEsFBgAAAAAGAAYAWQEAAOUFAAAAAA==&#10;" path="m5540375,18288l0,18288,0,54864,5540375,54864,5540375,18288xem5540375,0l0,0,0,9144,5540375,9144,5540375,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5408" behindDoc="1" locked="0" layoutInCell="1" allowOverlap="1">
              <wp:simplePos x="0" y="0"/>
              <wp:positionH relativeFrom="page">
                <wp:posOffset>1130300</wp:posOffset>
              </wp:positionH>
              <wp:positionV relativeFrom="page">
                <wp:posOffset>448945</wp:posOffset>
              </wp:positionV>
              <wp:extent cx="1784985" cy="167640"/>
              <wp:effectExtent l="0" t="0" r="0" b="0"/>
              <wp:wrapNone/>
              <wp:docPr id="18" name="Textbox 18"/>
              <wp:cNvGraphicFramePr/>
              <a:graphic xmlns:a="http://schemas.openxmlformats.org/drawingml/2006/main">
                <a:graphicData uri="http://schemas.microsoft.com/office/word/2010/wordprocessingShape">
                  <wps:wsp>
                    <wps:cNvSpPr txBox="1"/>
                    <wps:spPr>
                      <a:xfrm>
                        <a:off x="0" y="0"/>
                        <a:ext cx="1784985" cy="167640"/>
                      </a:xfrm>
                      <a:prstGeom prst="rect">
                        <a:avLst/>
                      </a:prstGeom>
                    </wps:spPr>
                    <wps:txbx>
                      <w:txbxContent>
                        <w:p w14:paraId="680BF6BA">
                          <w:pPr>
                            <w:spacing w:before="13"/>
                            <w:ind w:left="20" w:right="0" w:firstLine="0"/>
                            <w:jc w:val="left"/>
                            <w:rPr>
                              <w:sz w:val="20"/>
                            </w:rPr>
                          </w:pPr>
                          <w:r>
                            <w:rPr>
                              <w:sz w:val="20"/>
                            </w:rPr>
                            <w:t>Automated</w:t>
                          </w:r>
                          <w:r>
                            <w:rPr>
                              <w:spacing w:val="-6"/>
                              <w:sz w:val="20"/>
                            </w:rPr>
                            <w:t xml:space="preserve"> </w:t>
                          </w:r>
                          <w:r>
                            <w:rPr>
                              <w:sz w:val="20"/>
                            </w:rPr>
                            <w:t>Gmail</w:t>
                          </w:r>
                          <w:r>
                            <w:rPr>
                              <w:spacing w:val="-8"/>
                              <w:sz w:val="20"/>
                            </w:rPr>
                            <w:t xml:space="preserve"> </w:t>
                          </w:r>
                          <w:r>
                            <w:rPr>
                              <w:sz w:val="20"/>
                            </w:rPr>
                            <w:t>Unread</w:t>
                          </w:r>
                          <w:r>
                            <w:rPr>
                              <w:spacing w:val="-6"/>
                              <w:sz w:val="20"/>
                            </w:rPr>
                            <w:t xml:space="preserve"> </w:t>
                          </w:r>
                          <w:r>
                            <w:rPr>
                              <w:spacing w:val="-2"/>
                              <w:sz w:val="20"/>
                            </w:rPr>
                            <w:t>Counter</w:t>
                          </w:r>
                        </w:p>
                      </w:txbxContent>
                    </wps:txbx>
                    <wps:bodyPr wrap="square" lIns="0" tIns="0" rIns="0" bIns="0" rtlCol="0">
                      <a:noAutofit/>
                    </wps:bodyPr>
                  </wps:wsp>
                </a:graphicData>
              </a:graphic>
            </wp:anchor>
          </w:drawing>
        </mc:Choice>
        <mc:Fallback>
          <w:pict>
            <v:shape id="Textbox 18" o:spid="_x0000_s1026" o:spt="202" type="#_x0000_t202" style="position:absolute;left:0pt;margin-left:89pt;margin-top:35.35pt;height:13.2pt;width:140.55pt;mso-position-horizontal-relative:page;mso-position-vertical-relative:page;z-index:-251651072;mso-width-relative:page;mso-height-relative:page;" filled="f" stroked="f" coordsize="21600,21600" o:gfxdata="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hj/+DYAAAACQEAAA8AAAAAAAAAAQAgAAAAIgAAAGRycy9kb3ducmV2LnhtbFBLAQIUABQAAAAI&#10;AIdO4kDAMK32tAEAAHYDAAAOAAAAAAAAAAEAIAAAACcBAABkcnMvZTJvRG9jLnhtbFBLBQYAAAAA&#10;BgAGAFkBAABNBQAAAAA=&#10;">
              <v:fill on="f" focussize="0,0"/>
              <v:stroke on="f"/>
              <v:imagedata o:title=""/>
              <o:lock v:ext="edit" aspectratio="f"/>
              <v:textbox inset="0mm,0mm,0mm,0mm">
                <w:txbxContent>
                  <w:p w14:paraId="680BF6BA">
                    <w:pPr>
                      <w:spacing w:before="13"/>
                      <w:ind w:left="20" w:right="0" w:firstLine="0"/>
                      <w:jc w:val="left"/>
                      <w:rPr>
                        <w:sz w:val="20"/>
                      </w:rPr>
                    </w:pPr>
                    <w:r>
                      <w:rPr>
                        <w:sz w:val="20"/>
                      </w:rPr>
                      <w:t>Automated</w:t>
                    </w:r>
                    <w:r>
                      <w:rPr>
                        <w:spacing w:val="-6"/>
                        <w:sz w:val="20"/>
                      </w:rPr>
                      <w:t xml:space="preserve"> </w:t>
                    </w:r>
                    <w:r>
                      <w:rPr>
                        <w:sz w:val="20"/>
                      </w:rPr>
                      <w:t>Gmail</w:t>
                    </w:r>
                    <w:r>
                      <w:rPr>
                        <w:spacing w:val="-8"/>
                        <w:sz w:val="20"/>
                      </w:rPr>
                      <w:t xml:space="preserve"> </w:t>
                    </w:r>
                    <w:r>
                      <w:rPr>
                        <w:sz w:val="20"/>
                      </w:rPr>
                      <w:t>Unread</w:t>
                    </w:r>
                    <w:r>
                      <w:rPr>
                        <w:spacing w:val="-6"/>
                        <w:sz w:val="20"/>
                      </w:rPr>
                      <w:t xml:space="preserve"> </w:t>
                    </w:r>
                    <w:r>
                      <w:rPr>
                        <w:spacing w:val="-2"/>
                        <w:sz w:val="20"/>
                      </w:rPr>
                      <w:t>Counter</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68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821"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1721" w:hanging="360"/>
      </w:pPr>
      <w:rPr>
        <w:rFonts w:hint="default"/>
        <w:lang w:val="en-US" w:eastAsia="en-US" w:bidi="ar-SA"/>
      </w:rPr>
    </w:lvl>
    <w:lvl w:ilvl="3" w:tentative="0">
      <w:start w:val="0"/>
      <w:numFmt w:val="bullet"/>
      <w:lvlText w:val="•"/>
      <w:lvlJc w:val="left"/>
      <w:pPr>
        <w:ind w:left="2622" w:hanging="360"/>
      </w:pPr>
      <w:rPr>
        <w:rFonts w:hint="default"/>
        <w:lang w:val="en-US" w:eastAsia="en-US" w:bidi="ar-SA"/>
      </w:rPr>
    </w:lvl>
    <w:lvl w:ilvl="4" w:tentative="0">
      <w:start w:val="0"/>
      <w:numFmt w:val="bullet"/>
      <w:lvlText w:val="•"/>
      <w:lvlJc w:val="left"/>
      <w:pPr>
        <w:ind w:left="3523" w:hanging="360"/>
      </w:pPr>
      <w:rPr>
        <w:rFonts w:hint="default"/>
        <w:lang w:val="en-US" w:eastAsia="en-US" w:bidi="ar-SA"/>
      </w:rPr>
    </w:lvl>
    <w:lvl w:ilvl="5" w:tentative="0">
      <w:start w:val="0"/>
      <w:numFmt w:val="bullet"/>
      <w:lvlText w:val="•"/>
      <w:lvlJc w:val="left"/>
      <w:pPr>
        <w:ind w:left="4424" w:hanging="360"/>
      </w:pPr>
      <w:rPr>
        <w:rFonts w:hint="default"/>
        <w:lang w:val="en-US" w:eastAsia="en-US" w:bidi="ar-SA"/>
      </w:rPr>
    </w:lvl>
    <w:lvl w:ilvl="6" w:tentative="0">
      <w:start w:val="0"/>
      <w:numFmt w:val="bullet"/>
      <w:lvlText w:val="•"/>
      <w:lvlJc w:val="left"/>
      <w:pPr>
        <w:ind w:left="5325" w:hanging="360"/>
      </w:pPr>
      <w:rPr>
        <w:rFonts w:hint="default"/>
        <w:lang w:val="en-US" w:eastAsia="en-US" w:bidi="ar-SA"/>
      </w:rPr>
    </w:lvl>
    <w:lvl w:ilvl="7" w:tentative="0">
      <w:start w:val="0"/>
      <w:numFmt w:val="bullet"/>
      <w:lvlText w:val="•"/>
      <w:lvlJc w:val="left"/>
      <w:pPr>
        <w:ind w:left="6226" w:hanging="360"/>
      </w:pPr>
      <w:rPr>
        <w:rFonts w:hint="default"/>
        <w:lang w:val="en-US" w:eastAsia="en-US" w:bidi="ar-SA"/>
      </w:rPr>
    </w:lvl>
    <w:lvl w:ilvl="8" w:tentative="0">
      <w:start w:val="0"/>
      <w:numFmt w:val="bullet"/>
      <w:lvlText w:val="•"/>
      <w:lvlJc w:val="left"/>
      <w:pPr>
        <w:ind w:left="7127" w:hanging="360"/>
      </w:pPr>
      <w:rPr>
        <w:rFonts w:hint="default"/>
        <w:lang w:val="en-US" w:eastAsia="en-US" w:bidi="ar-SA"/>
      </w:rPr>
    </w:lvl>
  </w:abstractNum>
  <w:abstractNum w:abstractNumId="1">
    <w:nsid w:val="0053208E"/>
    <w:multiLevelType w:val="multilevel"/>
    <w:tmpl w:val="0053208E"/>
    <w:lvl w:ilvl="0" w:tentative="0">
      <w:start w:val="5"/>
      <w:numFmt w:val="decimal"/>
      <w:lvlText w:val="%1"/>
      <w:lvlJc w:val="left"/>
      <w:pPr>
        <w:ind w:left="523" w:hanging="423"/>
        <w:jc w:val="left"/>
      </w:pPr>
      <w:rPr>
        <w:rFonts w:hint="default"/>
        <w:lang w:val="en-US" w:eastAsia="en-US" w:bidi="ar-SA"/>
      </w:rPr>
    </w:lvl>
    <w:lvl w:ilvl="1" w:tentative="0">
      <w:start w:val="1"/>
      <w:numFmt w:val="decimal"/>
      <w:lvlText w:val="%1.%2"/>
      <w:lvlJc w:val="left"/>
      <w:pPr>
        <w:ind w:left="-78" w:hanging="423"/>
        <w:jc w:val="right"/>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0"/>
      <w:numFmt w:val="bullet"/>
      <w:lvlText w:val="•"/>
      <w:lvlJc w:val="left"/>
      <w:pPr>
        <w:ind w:left="2201" w:hanging="423"/>
      </w:pPr>
      <w:rPr>
        <w:rFonts w:hint="default"/>
        <w:lang w:val="en-US" w:eastAsia="en-US" w:bidi="ar-SA"/>
      </w:rPr>
    </w:lvl>
    <w:lvl w:ilvl="3" w:tentative="0">
      <w:start w:val="0"/>
      <w:numFmt w:val="bullet"/>
      <w:lvlText w:val="•"/>
      <w:lvlJc w:val="left"/>
      <w:pPr>
        <w:ind w:left="3042" w:hanging="423"/>
      </w:pPr>
      <w:rPr>
        <w:rFonts w:hint="default"/>
        <w:lang w:val="en-US" w:eastAsia="en-US" w:bidi="ar-SA"/>
      </w:rPr>
    </w:lvl>
    <w:lvl w:ilvl="4" w:tentative="0">
      <w:start w:val="0"/>
      <w:numFmt w:val="bullet"/>
      <w:lvlText w:val="•"/>
      <w:lvlJc w:val="left"/>
      <w:pPr>
        <w:ind w:left="3883" w:hanging="423"/>
      </w:pPr>
      <w:rPr>
        <w:rFonts w:hint="default"/>
        <w:lang w:val="en-US" w:eastAsia="en-US" w:bidi="ar-SA"/>
      </w:rPr>
    </w:lvl>
    <w:lvl w:ilvl="5" w:tentative="0">
      <w:start w:val="0"/>
      <w:numFmt w:val="bullet"/>
      <w:lvlText w:val="•"/>
      <w:lvlJc w:val="left"/>
      <w:pPr>
        <w:ind w:left="4724" w:hanging="423"/>
      </w:pPr>
      <w:rPr>
        <w:rFonts w:hint="default"/>
        <w:lang w:val="en-US" w:eastAsia="en-US" w:bidi="ar-SA"/>
      </w:rPr>
    </w:lvl>
    <w:lvl w:ilvl="6" w:tentative="0">
      <w:start w:val="0"/>
      <w:numFmt w:val="bullet"/>
      <w:lvlText w:val="•"/>
      <w:lvlJc w:val="left"/>
      <w:pPr>
        <w:ind w:left="5565" w:hanging="423"/>
      </w:pPr>
      <w:rPr>
        <w:rFonts w:hint="default"/>
        <w:lang w:val="en-US" w:eastAsia="en-US" w:bidi="ar-SA"/>
      </w:rPr>
    </w:lvl>
    <w:lvl w:ilvl="7" w:tentative="0">
      <w:start w:val="0"/>
      <w:numFmt w:val="bullet"/>
      <w:lvlText w:val="•"/>
      <w:lvlJc w:val="left"/>
      <w:pPr>
        <w:ind w:left="6406" w:hanging="423"/>
      </w:pPr>
      <w:rPr>
        <w:rFonts w:hint="default"/>
        <w:lang w:val="en-US" w:eastAsia="en-US" w:bidi="ar-SA"/>
      </w:rPr>
    </w:lvl>
    <w:lvl w:ilvl="8" w:tentative="0">
      <w:start w:val="0"/>
      <w:numFmt w:val="bullet"/>
      <w:lvlText w:val="•"/>
      <w:lvlJc w:val="left"/>
      <w:pPr>
        <w:ind w:left="7247" w:hanging="423"/>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344" w:hanging="245"/>
        <w:jc w:val="righ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821"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1721" w:hanging="360"/>
      </w:pPr>
      <w:rPr>
        <w:rFonts w:hint="default"/>
        <w:lang w:val="en-US" w:eastAsia="en-US" w:bidi="ar-SA"/>
      </w:rPr>
    </w:lvl>
    <w:lvl w:ilvl="3" w:tentative="0">
      <w:start w:val="0"/>
      <w:numFmt w:val="bullet"/>
      <w:lvlText w:val="•"/>
      <w:lvlJc w:val="left"/>
      <w:pPr>
        <w:ind w:left="2622" w:hanging="360"/>
      </w:pPr>
      <w:rPr>
        <w:rFonts w:hint="default"/>
        <w:lang w:val="en-US" w:eastAsia="en-US" w:bidi="ar-SA"/>
      </w:rPr>
    </w:lvl>
    <w:lvl w:ilvl="4" w:tentative="0">
      <w:start w:val="0"/>
      <w:numFmt w:val="bullet"/>
      <w:lvlText w:val="•"/>
      <w:lvlJc w:val="left"/>
      <w:pPr>
        <w:ind w:left="3523" w:hanging="360"/>
      </w:pPr>
      <w:rPr>
        <w:rFonts w:hint="default"/>
        <w:lang w:val="en-US" w:eastAsia="en-US" w:bidi="ar-SA"/>
      </w:rPr>
    </w:lvl>
    <w:lvl w:ilvl="5" w:tentative="0">
      <w:start w:val="0"/>
      <w:numFmt w:val="bullet"/>
      <w:lvlText w:val="•"/>
      <w:lvlJc w:val="left"/>
      <w:pPr>
        <w:ind w:left="4424" w:hanging="360"/>
      </w:pPr>
      <w:rPr>
        <w:rFonts w:hint="default"/>
        <w:lang w:val="en-US" w:eastAsia="en-US" w:bidi="ar-SA"/>
      </w:rPr>
    </w:lvl>
    <w:lvl w:ilvl="6" w:tentative="0">
      <w:start w:val="0"/>
      <w:numFmt w:val="bullet"/>
      <w:lvlText w:val="•"/>
      <w:lvlJc w:val="left"/>
      <w:pPr>
        <w:ind w:left="5325" w:hanging="360"/>
      </w:pPr>
      <w:rPr>
        <w:rFonts w:hint="default"/>
        <w:lang w:val="en-US" w:eastAsia="en-US" w:bidi="ar-SA"/>
      </w:rPr>
    </w:lvl>
    <w:lvl w:ilvl="7" w:tentative="0">
      <w:start w:val="0"/>
      <w:numFmt w:val="bullet"/>
      <w:lvlText w:val="•"/>
      <w:lvlJc w:val="left"/>
      <w:pPr>
        <w:ind w:left="6226" w:hanging="360"/>
      </w:pPr>
      <w:rPr>
        <w:rFonts w:hint="default"/>
        <w:lang w:val="en-US" w:eastAsia="en-US" w:bidi="ar-SA"/>
      </w:rPr>
    </w:lvl>
    <w:lvl w:ilvl="8" w:tentative="0">
      <w:start w:val="0"/>
      <w:numFmt w:val="bullet"/>
      <w:lvlText w:val="•"/>
      <w:lvlJc w:val="left"/>
      <w:pPr>
        <w:ind w:left="712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8BA03FF"/>
    <w:rsid w:val="2BBA59CC"/>
    <w:rsid w:val="452A109E"/>
    <w:rsid w:val="583061A2"/>
    <w:rsid w:val="7DFF5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22" w:hanging="422"/>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344" w:hanging="244"/>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821" w:hanging="360"/>
      <w:jc w:val="both"/>
    </w:pPr>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itle"/>
    <w:basedOn w:val="1"/>
    <w:qFormat/>
    <w:uiPriority w:val="1"/>
    <w:pPr>
      <w:spacing w:before="1"/>
      <w:ind w:right="55"/>
      <w:jc w:val="center"/>
    </w:pPr>
    <w:rPr>
      <w:rFonts w:ascii="Times New Roman" w:hAnsi="Times New Roman" w:eastAsia="Times New Roman" w:cs="Times New Roman"/>
      <w:b/>
      <w:bCs/>
      <w:sz w:val="36"/>
      <w:szCs w:val="36"/>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21" w:hanging="360"/>
      <w:jc w:val="both"/>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3</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2024-12-18T10:13:00Z</dcterms:created>
  <dc:creator>DELL</dc:creator>
  <cp:lastModifiedBy>divya</cp:lastModifiedBy>
  <dcterms:modified xsi:type="dcterms:W3CDTF">2024-12-18T10:18:19Z</dcterms:modified>
  <dc:title>Automated Gmail Unread Counter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 2016</vt:lpwstr>
  </property>
  <property fmtid="{D5CDD505-2E9C-101B-9397-08002B2CF9AE}" pid="4" name="LastSaved">
    <vt:filetime>2024-12-18T00:00:00Z</vt:filetime>
  </property>
  <property fmtid="{D5CDD505-2E9C-101B-9397-08002B2CF9AE}" pid="5" name="Producer">
    <vt:lpwstr>www.ilovepdf.com</vt:lpwstr>
  </property>
  <property fmtid="{D5CDD505-2E9C-101B-9397-08002B2CF9AE}" pid="6" name="KSOProductBuildVer">
    <vt:lpwstr>2057-12.2.0.18639</vt:lpwstr>
  </property>
  <property fmtid="{D5CDD505-2E9C-101B-9397-08002B2CF9AE}" pid="7" name="ICV">
    <vt:lpwstr>E8F7B06E190143E28E142A1233C2321A_12</vt:lpwstr>
  </property>
</Properties>
</file>