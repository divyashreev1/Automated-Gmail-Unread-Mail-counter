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89A573">
      <w:pPr>
        <w:spacing w:before="61"/>
        <w:ind w:left="0" w:right="6919" w:firstLine="0"/>
        <w:jc w:val="center"/>
        <w:rPr>
          <w:b/>
          <w:sz w:val="32"/>
        </w:rPr>
      </w:pPr>
      <w:r>
        <w:rPr>
          <w:b/>
          <w:sz w:val="32"/>
        </w:rPr>
        <w:t>CHAPTER</w:t>
      </w:r>
      <w:r>
        <w:rPr>
          <w:b/>
          <w:spacing w:val="-9"/>
          <w:sz w:val="32"/>
        </w:rPr>
        <w:t xml:space="preserve"> </w:t>
      </w:r>
      <w:r>
        <w:rPr>
          <w:b/>
          <w:spacing w:val="-10"/>
          <w:sz w:val="32"/>
        </w:rPr>
        <w:t>3</w:t>
      </w:r>
    </w:p>
    <w:p w14:paraId="7F12160A">
      <w:pPr>
        <w:pStyle w:val="9"/>
      </w:pPr>
      <w:r>
        <w:t>UIPATH</w:t>
      </w:r>
      <w:r>
        <w:rPr>
          <w:spacing w:val="-4"/>
        </w:rPr>
        <w:t xml:space="preserve"> </w:t>
      </w:r>
      <w:r>
        <w:rPr>
          <w:spacing w:val="-2"/>
        </w:rPr>
        <w:t>IMPLEMENTATION</w:t>
      </w:r>
    </w:p>
    <w:p w14:paraId="2E775091">
      <w:pPr>
        <w:pStyle w:val="6"/>
        <w:spacing w:before="160"/>
        <w:ind w:left="0"/>
        <w:jc w:val="left"/>
        <w:rPr>
          <w:b/>
          <w:sz w:val="28"/>
        </w:rPr>
      </w:pPr>
    </w:p>
    <w:p w14:paraId="3E0E73C2">
      <w:pPr>
        <w:pStyle w:val="2"/>
        <w:numPr>
          <w:ilvl w:val="1"/>
          <w:numId w:val="1"/>
        </w:numPr>
        <w:tabs>
          <w:tab w:val="left" w:pos="522"/>
        </w:tabs>
        <w:spacing w:before="0" w:after="0" w:line="240" w:lineRule="auto"/>
        <w:ind w:left="522" w:right="0" w:hanging="422"/>
        <w:jc w:val="both"/>
      </w:pPr>
      <w:r>
        <w:t>Detailed</w:t>
      </w:r>
      <w:r>
        <w:rPr>
          <w:spacing w:val="-11"/>
        </w:rPr>
        <w:t xml:space="preserve"> </w:t>
      </w:r>
      <w:r>
        <w:t>description</w:t>
      </w:r>
      <w:r>
        <w:rPr>
          <w:spacing w:val="-6"/>
        </w:rPr>
        <w:t xml:space="preserve"> </w:t>
      </w:r>
      <w:r>
        <w:t>of</w:t>
      </w:r>
      <w:r>
        <w:rPr>
          <w:spacing w:val="-7"/>
        </w:rPr>
        <w:t xml:space="preserve"> </w:t>
      </w:r>
      <w:r>
        <w:t>the</w:t>
      </w:r>
      <w:r>
        <w:rPr>
          <w:spacing w:val="-9"/>
        </w:rPr>
        <w:t xml:space="preserve"> </w:t>
      </w:r>
      <w:r>
        <w:t>UiPath</w:t>
      </w:r>
      <w:r>
        <w:rPr>
          <w:spacing w:val="-10"/>
        </w:rPr>
        <w:t xml:space="preserve"> </w:t>
      </w:r>
      <w:r>
        <w:t>workflows</w:t>
      </w:r>
      <w:r>
        <w:rPr>
          <w:spacing w:val="-8"/>
        </w:rPr>
        <w:t xml:space="preserve"> </w:t>
      </w:r>
      <w:r>
        <w:rPr>
          <w:spacing w:val="-2"/>
        </w:rPr>
        <w:t>developed.</w:t>
      </w:r>
    </w:p>
    <w:p w14:paraId="03A81D25">
      <w:pPr>
        <w:pStyle w:val="6"/>
        <w:spacing w:before="152" w:line="360" w:lineRule="auto"/>
        <w:ind w:left="100" w:right="165"/>
      </w:pPr>
      <w:r>
        <w:t>The</w:t>
      </w:r>
      <w:r>
        <w:rPr>
          <w:spacing w:val="-4"/>
        </w:rPr>
        <w:t xml:space="preserve"> </w:t>
      </w:r>
      <w:r>
        <w:t>UiPath</w:t>
      </w:r>
      <w:r>
        <w:rPr>
          <w:spacing w:val="-8"/>
        </w:rPr>
        <w:t xml:space="preserve"> </w:t>
      </w:r>
      <w:r>
        <w:t>workflow</w:t>
      </w:r>
      <w:r>
        <w:rPr>
          <w:spacing w:val="-4"/>
        </w:rPr>
        <w:t xml:space="preserve"> </w:t>
      </w:r>
      <w:r>
        <w:t>developed for</w:t>
      </w:r>
      <w:r>
        <w:rPr>
          <w:spacing w:val="-3"/>
        </w:rPr>
        <w:t xml:space="preserve"> </w:t>
      </w:r>
      <w:r>
        <w:t>logging into</w:t>
      </w:r>
      <w:r>
        <w:rPr>
          <w:spacing w:val="-4"/>
        </w:rPr>
        <w:t xml:space="preserve"> </w:t>
      </w:r>
      <w:r>
        <w:t>Gmail</w:t>
      </w:r>
      <w:r>
        <w:rPr>
          <w:spacing w:val="-12"/>
        </w:rPr>
        <w:t xml:space="preserve"> </w:t>
      </w:r>
      <w:r>
        <w:t>and</w:t>
      </w:r>
      <w:r>
        <w:rPr>
          <w:spacing w:val="-4"/>
        </w:rPr>
        <w:t xml:space="preserve"> </w:t>
      </w:r>
      <w:r>
        <w:t>retrieving</w:t>
      </w:r>
      <w:r>
        <w:rPr>
          <w:spacing w:val="-4"/>
        </w:rPr>
        <w:t xml:space="preserve"> </w:t>
      </w:r>
      <w:r>
        <w:t>the</w:t>
      </w:r>
      <w:r>
        <w:rPr>
          <w:spacing w:val="-4"/>
        </w:rPr>
        <w:t xml:space="preserve"> </w:t>
      </w:r>
      <w:r>
        <w:t>count</w:t>
      </w:r>
      <w:r>
        <w:rPr>
          <w:spacing w:val="-4"/>
        </w:rPr>
        <w:t xml:space="preserve"> </w:t>
      </w:r>
      <w:r>
        <w:t>of</w:t>
      </w:r>
      <w:r>
        <w:rPr>
          <w:spacing w:val="-11"/>
        </w:rPr>
        <w:t xml:space="preserve"> </w:t>
      </w:r>
      <w:r>
        <w:t>unread emails</w:t>
      </w:r>
      <w:r>
        <w:rPr>
          <w:spacing w:val="-2"/>
        </w:rPr>
        <w:t xml:space="preserve"> </w:t>
      </w:r>
      <w:r>
        <w:t>is</w:t>
      </w:r>
      <w:r>
        <w:rPr>
          <w:spacing w:val="-5"/>
        </w:rPr>
        <w:t xml:space="preserve"> </w:t>
      </w:r>
      <w:r>
        <w:t>designed</w:t>
      </w:r>
      <w:r>
        <w:rPr>
          <w:spacing w:val="-4"/>
        </w:rPr>
        <w:t xml:space="preserve"> </w:t>
      </w:r>
      <w:r>
        <w:t>to automate</w:t>
      </w:r>
      <w:r>
        <w:rPr>
          <w:spacing w:val="-4"/>
        </w:rPr>
        <w:t xml:space="preserve"> </w:t>
      </w:r>
      <w:r>
        <w:t>repetitive</w:t>
      </w:r>
      <w:r>
        <w:rPr>
          <w:spacing w:val="-4"/>
        </w:rPr>
        <w:t xml:space="preserve"> </w:t>
      </w:r>
      <w:r>
        <w:t>tasks</w:t>
      </w:r>
      <w:r>
        <w:rPr>
          <w:spacing w:val="-5"/>
        </w:rPr>
        <w:t xml:space="preserve"> </w:t>
      </w:r>
      <w:r>
        <w:t>efficiently</w:t>
      </w:r>
      <w:r>
        <w:rPr>
          <w:spacing w:val="-8"/>
        </w:rPr>
        <w:t xml:space="preserve"> </w:t>
      </w:r>
      <w:r>
        <w:t>and accurately.</w:t>
      </w:r>
      <w:r>
        <w:rPr>
          <w:spacing w:val="-2"/>
        </w:rPr>
        <w:t xml:space="preserve"> </w:t>
      </w:r>
      <w:r>
        <w:t>The</w:t>
      </w:r>
      <w:r>
        <w:rPr>
          <w:spacing w:val="-4"/>
        </w:rPr>
        <w:t xml:space="preserve"> </w:t>
      </w:r>
      <w:r>
        <w:t>workflow is structured in a series of logical steps, each utilizing specific UiPath activities to interact with Gmail's interface and process data. Below is a detailed breakdown of the workflow:</w:t>
      </w:r>
    </w:p>
    <w:p w14:paraId="1C319661">
      <w:pPr>
        <w:pStyle w:val="3"/>
        <w:numPr>
          <w:ilvl w:val="0"/>
          <w:numId w:val="2"/>
        </w:numPr>
        <w:tabs>
          <w:tab w:val="left" w:pos="344"/>
        </w:tabs>
        <w:spacing w:before="5" w:after="0" w:line="240" w:lineRule="auto"/>
        <w:ind w:left="344" w:right="0" w:hanging="244"/>
        <w:jc w:val="both"/>
      </w:pPr>
      <w:r>
        <w:t>Initialization</w:t>
      </w:r>
      <w:r>
        <w:rPr>
          <w:spacing w:val="-3"/>
        </w:rPr>
        <w:t xml:space="preserve"> </w:t>
      </w:r>
      <w:r>
        <w:t>and</w:t>
      </w:r>
      <w:r>
        <w:rPr>
          <w:spacing w:val="-7"/>
        </w:rPr>
        <w:t xml:space="preserve"> </w:t>
      </w:r>
      <w:r>
        <w:rPr>
          <w:spacing w:val="-4"/>
        </w:rPr>
        <w:t>Setup</w:t>
      </w:r>
    </w:p>
    <w:p w14:paraId="1721F0BF">
      <w:pPr>
        <w:pStyle w:val="6"/>
        <w:spacing w:before="137" w:line="360" w:lineRule="auto"/>
        <w:ind w:left="100" w:right="159"/>
      </w:pPr>
      <w:r>
        <w:t>The</w:t>
      </w:r>
      <w:r>
        <w:rPr>
          <w:spacing w:val="-15"/>
        </w:rPr>
        <w:t xml:space="preserve"> </w:t>
      </w:r>
      <w:r>
        <w:t>workflow</w:t>
      </w:r>
      <w:r>
        <w:rPr>
          <w:spacing w:val="-15"/>
        </w:rPr>
        <w:t xml:space="preserve"> </w:t>
      </w:r>
      <w:r>
        <w:t>begins</w:t>
      </w:r>
      <w:r>
        <w:rPr>
          <w:spacing w:val="-15"/>
        </w:rPr>
        <w:t xml:space="preserve"> </w:t>
      </w:r>
      <w:r>
        <w:t>with</w:t>
      </w:r>
      <w:r>
        <w:rPr>
          <w:spacing w:val="-15"/>
        </w:rPr>
        <w:t xml:space="preserve"> </w:t>
      </w:r>
      <w:r>
        <w:t>initialization</w:t>
      </w:r>
      <w:r>
        <w:rPr>
          <w:spacing w:val="-15"/>
        </w:rPr>
        <w:t xml:space="preserve"> </w:t>
      </w:r>
      <w:r>
        <w:t>steps</w:t>
      </w:r>
      <w:r>
        <w:rPr>
          <w:spacing w:val="-15"/>
        </w:rPr>
        <w:t xml:space="preserve"> </w:t>
      </w:r>
      <w:r>
        <w:t>that</w:t>
      </w:r>
      <w:r>
        <w:rPr>
          <w:spacing w:val="-15"/>
        </w:rPr>
        <w:t xml:space="preserve"> </w:t>
      </w:r>
      <w:r>
        <w:t>set</w:t>
      </w:r>
      <w:r>
        <w:rPr>
          <w:spacing w:val="-15"/>
        </w:rPr>
        <w:t xml:space="preserve"> </w:t>
      </w:r>
      <w:r>
        <w:t>up</w:t>
      </w:r>
      <w:r>
        <w:rPr>
          <w:spacing w:val="-15"/>
        </w:rPr>
        <w:t xml:space="preserve"> </w:t>
      </w:r>
      <w:r>
        <w:t>the</w:t>
      </w:r>
      <w:r>
        <w:rPr>
          <w:spacing w:val="-15"/>
        </w:rPr>
        <w:t xml:space="preserve"> </w:t>
      </w:r>
      <w:r>
        <w:t>environment</w:t>
      </w:r>
      <w:r>
        <w:rPr>
          <w:spacing w:val="-15"/>
        </w:rPr>
        <w:t xml:space="preserve"> </w:t>
      </w:r>
      <w:r>
        <w:t>for</w:t>
      </w:r>
      <w:r>
        <w:rPr>
          <w:spacing w:val="-15"/>
        </w:rPr>
        <w:t xml:space="preserve"> </w:t>
      </w:r>
      <w:r>
        <w:t>the</w:t>
      </w:r>
      <w:r>
        <w:rPr>
          <w:spacing w:val="-15"/>
        </w:rPr>
        <w:t xml:space="preserve"> </w:t>
      </w:r>
      <w:r>
        <w:t>automation process.</w:t>
      </w:r>
      <w:r>
        <w:rPr>
          <w:spacing w:val="-15"/>
        </w:rPr>
        <w:t xml:space="preserve"> </w:t>
      </w:r>
      <w:r>
        <w:t>It</w:t>
      </w:r>
      <w:r>
        <w:rPr>
          <w:spacing w:val="-15"/>
        </w:rPr>
        <w:t xml:space="preserve"> </w:t>
      </w:r>
      <w:r>
        <w:t>starts</w:t>
      </w:r>
      <w:r>
        <w:rPr>
          <w:spacing w:val="-15"/>
        </w:rPr>
        <w:t xml:space="preserve"> </w:t>
      </w:r>
      <w:r>
        <w:t>by</w:t>
      </w:r>
      <w:r>
        <w:rPr>
          <w:spacing w:val="-15"/>
        </w:rPr>
        <w:t xml:space="preserve"> </w:t>
      </w:r>
      <w:r>
        <w:t>importing</w:t>
      </w:r>
      <w:r>
        <w:rPr>
          <w:spacing w:val="-15"/>
        </w:rPr>
        <w:t xml:space="preserve"> </w:t>
      </w:r>
      <w:r>
        <w:t>necessary</w:t>
      </w:r>
      <w:r>
        <w:rPr>
          <w:spacing w:val="-15"/>
        </w:rPr>
        <w:t xml:space="preserve"> </w:t>
      </w:r>
      <w:r>
        <w:t>packages,</w:t>
      </w:r>
      <w:r>
        <w:rPr>
          <w:spacing w:val="-15"/>
        </w:rPr>
        <w:t xml:space="preserve"> </w:t>
      </w:r>
      <w:r>
        <w:t>particularly</w:t>
      </w:r>
      <w:r>
        <w:rPr>
          <w:spacing w:val="-15"/>
        </w:rPr>
        <w:t xml:space="preserve"> </w:t>
      </w:r>
      <w:r>
        <w:t>the</w:t>
      </w:r>
      <w:r>
        <w:rPr>
          <w:spacing w:val="-15"/>
        </w:rPr>
        <w:t xml:space="preserve"> </w:t>
      </w:r>
      <w:r>
        <w:rPr>
          <w:b/>
        </w:rPr>
        <w:t>UiPath.</w:t>
      </w:r>
      <w:r>
        <w:rPr>
          <w:b/>
          <w:spacing w:val="-15"/>
        </w:rPr>
        <w:t xml:space="preserve"> </w:t>
      </w:r>
      <w:r>
        <w:rPr>
          <w:b/>
        </w:rPr>
        <w:t>Mail.</w:t>
      </w:r>
      <w:r>
        <w:rPr>
          <w:b/>
          <w:spacing w:val="-15"/>
        </w:rPr>
        <w:t xml:space="preserve"> </w:t>
      </w:r>
      <w:r>
        <w:rPr>
          <w:b/>
        </w:rPr>
        <w:t xml:space="preserve">Activities </w:t>
      </w:r>
      <w:r>
        <w:t xml:space="preserve">package, which is used for email-related tasks, and other required libraries for web </w:t>
      </w:r>
      <w:r>
        <w:rPr>
          <w:spacing w:val="-2"/>
        </w:rPr>
        <w:t>automation.</w:t>
      </w:r>
    </w:p>
    <w:p w14:paraId="41676056">
      <w:pPr>
        <w:pStyle w:val="3"/>
        <w:numPr>
          <w:ilvl w:val="0"/>
          <w:numId w:val="2"/>
        </w:numPr>
        <w:tabs>
          <w:tab w:val="left" w:pos="344"/>
        </w:tabs>
        <w:spacing w:before="6" w:after="0" w:line="240" w:lineRule="auto"/>
        <w:ind w:left="344" w:right="0" w:hanging="244"/>
        <w:jc w:val="both"/>
      </w:pPr>
      <w:r>
        <w:t>Opening</w:t>
      </w:r>
      <w:r>
        <w:rPr>
          <w:spacing w:val="-2"/>
        </w:rPr>
        <w:t xml:space="preserve"> </w:t>
      </w:r>
      <w:r>
        <w:t>Gmail</w:t>
      </w:r>
      <w:r>
        <w:rPr>
          <w:spacing w:val="-5"/>
        </w:rPr>
        <w:t xml:space="preserve"> </w:t>
      </w:r>
      <w:r>
        <w:t xml:space="preserve">Login </w:t>
      </w:r>
      <w:r>
        <w:rPr>
          <w:spacing w:val="-4"/>
        </w:rPr>
        <w:t>Page</w:t>
      </w:r>
    </w:p>
    <w:p w14:paraId="6CA3C345">
      <w:pPr>
        <w:pStyle w:val="11"/>
        <w:numPr>
          <w:ilvl w:val="1"/>
          <w:numId w:val="2"/>
        </w:numPr>
        <w:tabs>
          <w:tab w:val="left" w:pos="821"/>
        </w:tabs>
        <w:spacing w:before="132" w:after="0" w:line="360" w:lineRule="auto"/>
        <w:ind w:left="821" w:right="161" w:hanging="360"/>
        <w:jc w:val="both"/>
        <w:rPr>
          <w:sz w:val="24"/>
        </w:rPr>
      </w:pPr>
      <w:r>
        <w:rPr>
          <w:b/>
          <w:sz w:val="24"/>
        </w:rPr>
        <w:t>Open</w:t>
      </w:r>
      <w:r>
        <w:rPr>
          <w:b/>
          <w:spacing w:val="40"/>
          <w:sz w:val="24"/>
        </w:rPr>
        <w:t xml:space="preserve"> </w:t>
      </w:r>
      <w:r>
        <w:rPr>
          <w:b/>
          <w:sz w:val="24"/>
        </w:rPr>
        <w:t>Browser Activity</w:t>
      </w:r>
      <w:r>
        <w:rPr>
          <w:sz w:val="24"/>
        </w:rPr>
        <w:t xml:space="preserve">: The first step of the workflow is to launch the web browser (Chrome, Edge, etc.) using the </w:t>
      </w:r>
      <w:r>
        <w:rPr>
          <w:b/>
          <w:sz w:val="24"/>
        </w:rPr>
        <w:t xml:space="preserve">Open Browser </w:t>
      </w:r>
      <w:r>
        <w:rPr>
          <w:sz w:val="24"/>
        </w:rPr>
        <w:t>activity. The browser navigates</w:t>
      </w:r>
      <w:r>
        <w:rPr>
          <w:spacing w:val="-10"/>
          <w:sz w:val="24"/>
        </w:rPr>
        <w:t xml:space="preserve"> </w:t>
      </w:r>
      <w:r>
        <w:rPr>
          <w:sz w:val="24"/>
        </w:rPr>
        <w:t>to</w:t>
      </w:r>
      <w:r>
        <w:rPr>
          <w:spacing w:val="-12"/>
          <w:sz w:val="24"/>
        </w:rPr>
        <w:t xml:space="preserve"> </w:t>
      </w:r>
      <w:r>
        <w:rPr>
          <w:sz w:val="24"/>
        </w:rPr>
        <w:t>the</w:t>
      </w:r>
      <w:r>
        <w:rPr>
          <w:spacing w:val="-9"/>
          <w:sz w:val="24"/>
        </w:rPr>
        <w:t xml:space="preserve"> </w:t>
      </w:r>
      <w:r>
        <w:rPr>
          <w:sz w:val="24"/>
        </w:rPr>
        <w:t>Gmail</w:t>
      </w:r>
      <w:r>
        <w:rPr>
          <w:spacing w:val="-12"/>
          <w:sz w:val="24"/>
        </w:rPr>
        <w:t xml:space="preserve"> </w:t>
      </w:r>
      <w:r>
        <w:rPr>
          <w:sz w:val="24"/>
        </w:rPr>
        <w:t>login</w:t>
      </w:r>
      <w:r>
        <w:rPr>
          <w:spacing w:val="-13"/>
          <w:sz w:val="24"/>
        </w:rPr>
        <w:t xml:space="preserve"> </w:t>
      </w:r>
      <w:r>
        <w:rPr>
          <w:sz w:val="24"/>
        </w:rPr>
        <w:t>page</w:t>
      </w:r>
      <w:r>
        <w:rPr>
          <w:spacing w:val="-9"/>
          <w:sz w:val="24"/>
        </w:rPr>
        <w:t xml:space="preserve"> </w:t>
      </w:r>
      <w:r>
        <w:rPr>
          <w:sz w:val="24"/>
        </w:rPr>
        <w:t>(https://mail.google.com),</w:t>
      </w:r>
      <w:r>
        <w:rPr>
          <w:spacing w:val="-6"/>
          <w:sz w:val="24"/>
        </w:rPr>
        <w:t xml:space="preserve"> </w:t>
      </w:r>
      <w:r>
        <w:rPr>
          <w:sz w:val="24"/>
        </w:rPr>
        <w:t>ensuring</w:t>
      </w:r>
      <w:r>
        <w:rPr>
          <w:spacing w:val="-8"/>
          <w:sz w:val="24"/>
        </w:rPr>
        <w:t xml:space="preserve"> </w:t>
      </w:r>
      <w:r>
        <w:rPr>
          <w:sz w:val="24"/>
        </w:rPr>
        <w:t>that</w:t>
      </w:r>
      <w:r>
        <w:rPr>
          <w:spacing w:val="-8"/>
          <w:sz w:val="24"/>
        </w:rPr>
        <w:t xml:space="preserve"> </w:t>
      </w:r>
      <w:r>
        <w:rPr>
          <w:sz w:val="24"/>
        </w:rPr>
        <w:t>the</w:t>
      </w:r>
      <w:r>
        <w:rPr>
          <w:spacing w:val="-9"/>
          <w:sz w:val="24"/>
        </w:rPr>
        <w:t xml:space="preserve"> </w:t>
      </w:r>
      <w:r>
        <w:rPr>
          <w:sz w:val="24"/>
        </w:rPr>
        <w:t>login page is opened in a controlled, automated environment.</w:t>
      </w:r>
    </w:p>
    <w:p w14:paraId="5F87161A">
      <w:pPr>
        <w:pStyle w:val="3"/>
        <w:numPr>
          <w:ilvl w:val="0"/>
          <w:numId w:val="2"/>
        </w:numPr>
        <w:tabs>
          <w:tab w:val="left" w:pos="344"/>
        </w:tabs>
        <w:spacing w:before="5" w:after="0" w:line="240" w:lineRule="auto"/>
        <w:ind w:left="344" w:right="0" w:hanging="244"/>
        <w:jc w:val="both"/>
      </w:pPr>
      <w:r>
        <w:t>Logging</w:t>
      </w:r>
      <w:r>
        <w:rPr>
          <w:spacing w:val="-4"/>
        </w:rPr>
        <w:t xml:space="preserve"> </w:t>
      </w:r>
      <w:r>
        <w:t>Into</w:t>
      </w:r>
      <w:r>
        <w:rPr>
          <w:spacing w:val="-1"/>
        </w:rPr>
        <w:t xml:space="preserve"> </w:t>
      </w:r>
      <w:r>
        <w:rPr>
          <w:spacing w:val="-4"/>
        </w:rPr>
        <w:t>Gmail</w:t>
      </w:r>
    </w:p>
    <w:p w14:paraId="27135607">
      <w:pPr>
        <w:pStyle w:val="11"/>
        <w:numPr>
          <w:ilvl w:val="1"/>
          <w:numId w:val="2"/>
        </w:numPr>
        <w:tabs>
          <w:tab w:val="left" w:pos="821"/>
        </w:tabs>
        <w:spacing w:before="132" w:after="0" w:line="360" w:lineRule="auto"/>
        <w:ind w:left="821" w:right="158" w:hanging="360"/>
        <w:jc w:val="both"/>
        <w:rPr>
          <w:sz w:val="24"/>
        </w:rPr>
      </w:pPr>
      <w:r>
        <w:rPr>
          <w:b/>
          <w:sz w:val="24"/>
        </w:rPr>
        <w:t>Type</w:t>
      </w:r>
      <w:r>
        <w:rPr>
          <w:b/>
          <w:spacing w:val="-13"/>
          <w:sz w:val="24"/>
        </w:rPr>
        <w:t xml:space="preserve"> </w:t>
      </w:r>
      <w:r>
        <w:rPr>
          <w:b/>
          <w:sz w:val="24"/>
        </w:rPr>
        <w:t>Into</w:t>
      </w:r>
      <w:r>
        <w:rPr>
          <w:b/>
          <w:spacing w:val="-11"/>
          <w:sz w:val="24"/>
        </w:rPr>
        <w:t xml:space="preserve"> </w:t>
      </w:r>
      <w:r>
        <w:rPr>
          <w:b/>
          <w:sz w:val="24"/>
        </w:rPr>
        <w:t>Activity</w:t>
      </w:r>
      <w:r>
        <w:rPr>
          <w:b/>
          <w:spacing w:val="-15"/>
          <w:sz w:val="24"/>
        </w:rPr>
        <w:t xml:space="preserve"> </w:t>
      </w:r>
      <w:r>
        <w:rPr>
          <w:b/>
          <w:sz w:val="24"/>
        </w:rPr>
        <w:t>Email</w:t>
      </w:r>
      <w:r>
        <w:rPr>
          <w:b/>
          <w:spacing w:val="-15"/>
          <w:sz w:val="24"/>
        </w:rPr>
        <w:t xml:space="preserve"> </w:t>
      </w:r>
      <w:r>
        <w:rPr>
          <w:b/>
          <w:sz w:val="24"/>
        </w:rPr>
        <w:t>Input</w:t>
      </w:r>
      <w:r>
        <w:rPr>
          <w:sz w:val="24"/>
        </w:rPr>
        <w:t>:After</w:t>
      </w:r>
      <w:r>
        <w:rPr>
          <w:spacing w:val="-10"/>
          <w:sz w:val="24"/>
        </w:rPr>
        <w:t xml:space="preserve"> </w:t>
      </w:r>
      <w:r>
        <w:rPr>
          <w:sz w:val="24"/>
        </w:rPr>
        <w:t>the</w:t>
      </w:r>
      <w:r>
        <w:rPr>
          <w:spacing w:val="-13"/>
          <w:sz w:val="24"/>
        </w:rPr>
        <w:t xml:space="preserve"> </w:t>
      </w:r>
      <w:r>
        <w:rPr>
          <w:sz w:val="24"/>
        </w:rPr>
        <w:t>browser</w:t>
      </w:r>
      <w:r>
        <w:rPr>
          <w:spacing w:val="-10"/>
          <w:sz w:val="24"/>
        </w:rPr>
        <w:t xml:space="preserve"> </w:t>
      </w:r>
      <w:r>
        <w:rPr>
          <w:sz w:val="24"/>
        </w:rPr>
        <w:t>opens</w:t>
      </w:r>
      <w:r>
        <w:rPr>
          <w:spacing w:val="-14"/>
          <w:sz w:val="24"/>
        </w:rPr>
        <w:t xml:space="preserve"> </w:t>
      </w:r>
      <w:r>
        <w:rPr>
          <w:sz w:val="24"/>
        </w:rPr>
        <w:t>the</w:t>
      </w:r>
      <w:r>
        <w:rPr>
          <w:spacing w:val="-13"/>
          <w:sz w:val="24"/>
        </w:rPr>
        <w:t xml:space="preserve"> </w:t>
      </w:r>
      <w:r>
        <w:rPr>
          <w:sz w:val="24"/>
        </w:rPr>
        <w:t>Gmail</w:t>
      </w:r>
      <w:r>
        <w:rPr>
          <w:spacing w:val="-11"/>
          <w:sz w:val="24"/>
        </w:rPr>
        <w:t xml:space="preserve"> </w:t>
      </w:r>
      <w:r>
        <w:rPr>
          <w:sz w:val="24"/>
        </w:rPr>
        <w:t>login</w:t>
      </w:r>
      <w:r>
        <w:rPr>
          <w:spacing w:val="-12"/>
          <w:sz w:val="24"/>
        </w:rPr>
        <w:t xml:space="preserve"> </w:t>
      </w:r>
      <w:r>
        <w:rPr>
          <w:sz w:val="24"/>
        </w:rPr>
        <w:t>page,</w:t>
      </w:r>
      <w:r>
        <w:rPr>
          <w:spacing w:val="-10"/>
          <w:sz w:val="24"/>
        </w:rPr>
        <w:t xml:space="preserve"> </w:t>
      </w:r>
      <w:r>
        <w:rPr>
          <w:sz w:val="24"/>
        </w:rPr>
        <w:t xml:space="preserve">the workflow uses the </w:t>
      </w:r>
      <w:r>
        <w:rPr>
          <w:b/>
          <w:sz w:val="24"/>
        </w:rPr>
        <w:t xml:space="preserve">Type Into </w:t>
      </w:r>
      <w:r>
        <w:rPr>
          <w:sz w:val="24"/>
        </w:rPr>
        <w:t>activity to enter the user’s email address into the "Email" field.</w:t>
      </w:r>
    </w:p>
    <w:p w14:paraId="2E45C3D5">
      <w:pPr>
        <w:pStyle w:val="11"/>
        <w:numPr>
          <w:ilvl w:val="1"/>
          <w:numId w:val="2"/>
        </w:numPr>
        <w:tabs>
          <w:tab w:val="left" w:pos="821"/>
        </w:tabs>
        <w:spacing w:before="2" w:after="0" w:line="360" w:lineRule="auto"/>
        <w:ind w:left="821" w:right="163" w:hanging="360"/>
        <w:jc w:val="both"/>
        <w:rPr>
          <w:sz w:val="24"/>
        </w:rPr>
      </w:pPr>
      <w:r>
        <w:rPr>
          <w:b/>
          <w:sz w:val="24"/>
        </w:rPr>
        <w:t>Click</w:t>
      </w:r>
      <w:r>
        <w:rPr>
          <w:b/>
          <w:spacing w:val="-3"/>
          <w:sz w:val="24"/>
        </w:rPr>
        <w:t xml:space="preserve"> </w:t>
      </w:r>
      <w:r>
        <w:rPr>
          <w:b/>
          <w:sz w:val="24"/>
        </w:rPr>
        <w:t>Activity(Next</w:t>
      </w:r>
      <w:r>
        <w:rPr>
          <w:b/>
          <w:spacing w:val="80"/>
          <w:sz w:val="24"/>
        </w:rPr>
        <w:t xml:space="preserve"> </w:t>
      </w:r>
      <w:r>
        <w:rPr>
          <w:b/>
          <w:sz w:val="24"/>
        </w:rPr>
        <w:t>Button)</w:t>
      </w:r>
      <w:r>
        <w:rPr>
          <w:sz w:val="24"/>
        </w:rPr>
        <w:t xml:space="preserve">: The </w:t>
      </w:r>
      <w:r>
        <w:rPr>
          <w:b/>
          <w:sz w:val="24"/>
        </w:rPr>
        <w:t xml:space="preserve">Click </w:t>
      </w:r>
      <w:r>
        <w:rPr>
          <w:sz w:val="24"/>
        </w:rPr>
        <w:t>activity is then used to click the "Next" button after entering the email address.</w:t>
      </w:r>
    </w:p>
    <w:p w14:paraId="36C883D4">
      <w:pPr>
        <w:pStyle w:val="11"/>
        <w:numPr>
          <w:ilvl w:val="1"/>
          <w:numId w:val="2"/>
        </w:numPr>
        <w:tabs>
          <w:tab w:val="left" w:pos="821"/>
        </w:tabs>
        <w:spacing w:before="0" w:after="0" w:line="362" w:lineRule="auto"/>
        <w:ind w:left="821" w:right="164" w:hanging="360"/>
        <w:jc w:val="both"/>
        <w:rPr>
          <w:sz w:val="24"/>
        </w:rPr>
      </w:pPr>
      <w:r>
        <w:rPr>
          <w:b/>
          <w:sz w:val="24"/>
        </w:rPr>
        <w:t>Type Into Activity (Password Input)</w:t>
      </w:r>
      <w:r>
        <w:rPr>
          <w:sz w:val="24"/>
        </w:rPr>
        <w:t xml:space="preserve">: In the next step, the workflow types the user's password into the password field using another </w:t>
      </w:r>
      <w:r>
        <w:rPr>
          <w:b/>
          <w:sz w:val="24"/>
        </w:rPr>
        <w:t xml:space="preserve">Type Into </w:t>
      </w:r>
      <w:r>
        <w:rPr>
          <w:sz w:val="24"/>
        </w:rPr>
        <w:t>activity.</w:t>
      </w:r>
    </w:p>
    <w:p w14:paraId="334D4D04">
      <w:pPr>
        <w:pStyle w:val="11"/>
        <w:numPr>
          <w:ilvl w:val="1"/>
          <w:numId w:val="2"/>
        </w:numPr>
        <w:tabs>
          <w:tab w:val="left" w:pos="821"/>
        </w:tabs>
        <w:spacing w:before="0" w:after="0" w:line="360" w:lineRule="auto"/>
        <w:ind w:left="821" w:right="167" w:hanging="360"/>
        <w:jc w:val="both"/>
        <w:rPr>
          <w:sz w:val="24"/>
        </w:rPr>
      </w:pPr>
      <w:r>
        <w:rPr>
          <w:b/>
          <w:sz w:val="24"/>
        </w:rPr>
        <w:t>Click</w:t>
      </w:r>
      <w:r>
        <w:rPr>
          <w:b/>
          <w:spacing w:val="40"/>
          <w:sz w:val="24"/>
        </w:rPr>
        <w:t xml:space="preserve"> </w:t>
      </w:r>
      <w:r>
        <w:rPr>
          <w:b/>
          <w:sz w:val="24"/>
        </w:rPr>
        <w:t>Activity(Login/Next Button)</w:t>
      </w:r>
      <w:r>
        <w:rPr>
          <w:sz w:val="24"/>
        </w:rPr>
        <w:t>: After entering the password, the workflow clicks</w:t>
      </w:r>
      <w:r>
        <w:rPr>
          <w:spacing w:val="-3"/>
          <w:sz w:val="24"/>
        </w:rPr>
        <w:t xml:space="preserve"> </w:t>
      </w:r>
      <w:r>
        <w:rPr>
          <w:sz w:val="24"/>
        </w:rPr>
        <w:t>the</w:t>
      </w:r>
      <w:r>
        <w:rPr>
          <w:spacing w:val="-2"/>
          <w:sz w:val="24"/>
        </w:rPr>
        <w:t xml:space="preserve"> </w:t>
      </w:r>
      <w:r>
        <w:rPr>
          <w:sz w:val="24"/>
        </w:rPr>
        <w:t>"Next"</w:t>
      </w:r>
      <w:r>
        <w:rPr>
          <w:spacing w:val="-3"/>
          <w:sz w:val="24"/>
        </w:rPr>
        <w:t xml:space="preserve"> </w:t>
      </w:r>
      <w:r>
        <w:rPr>
          <w:sz w:val="24"/>
        </w:rPr>
        <w:t>or "Sign</w:t>
      </w:r>
      <w:r>
        <w:rPr>
          <w:spacing w:val="-6"/>
          <w:sz w:val="24"/>
        </w:rPr>
        <w:t xml:space="preserve"> </w:t>
      </w:r>
      <w:r>
        <w:rPr>
          <w:sz w:val="24"/>
        </w:rPr>
        <w:t>In"</w:t>
      </w:r>
      <w:r>
        <w:rPr>
          <w:spacing w:val="-3"/>
          <w:sz w:val="24"/>
        </w:rPr>
        <w:t xml:space="preserve"> </w:t>
      </w:r>
      <w:r>
        <w:rPr>
          <w:sz w:val="24"/>
        </w:rPr>
        <w:t>button</w:t>
      </w:r>
      <w:r>
        <w:rPr>
          <w:spacing w:val="-6"/>
          <w:sz w:val="24"/>
        </w:rPr>
        <w:t xml:space="preserve"> </w:t>
      </w:r>
      <w:r>
        <w:rPr>
          <w:sz w:val="24"/>
        </w:rPr>
        <w:t>to submit the login</w:t>
      </w:r>
      <w:r>
        <w:rPr>
          <w:spacing w:val="-6"/>
          <w:sz w:val="24"/>
        </w:rPr>
        <w:t xml:space="preserve"> </w:t>
      </w:r>
      <w:r>
        <w:rPr>
          <w:sz w:val="24"/>
        </w:rPr>
        <w:t>credentials</w:t>
      </w:r>
      <w:r>
        <w:rPr>
          <w:spacing w:val="-3"/>
          <w:sz w:val="24"/>
        </w:rPr>
        <w:t xml:space="preserve"> </w:t>
      </w:r>
      <w:r>
        <w:rPr>
          <w:sz w:val="24"/>
        </w:rPr>
        <w:t>and</w:t>
      </w:r>
      <w:r>
        <w:rPr>
          <w:spacing w:val="-1"/>
          <w:sz w:val="24"/>
        </w:rPr>
        <w:t xml:space="preserve"> </w:t>
      </w:r>
      <w:r>
        <w:rPr>
          <w:sz w:val="24"/>
        </w:rPr>
        <w:t>access</w:t>
      </w:r>
      <w:r>
        <w:rPr>
          <w:spacing w:val="-3"/>
          <w:sz w:val="24"/>
        </w:rPr>
        <w:t xml:space="preserve"> </w:t>
      </w:r>
      <w:r>
        <w:rPr>
          <w:sz w:val="24"/>
        </w:rPr>
        <w:t>the Gmail inbox.</w:t>
      </w:r>
    </w:p>
    <w:p w14:paraId="0AC1D3BA">
      <w:pPr>
        <w:pStyle w:val="11"/>
        <w:spacing w:after="0" w:line="360" w:lineRule="auto"/>
        <w:jc w:val="both"/>
        <w:rPr>
          <w:sz w:val="24"/>
        </w:rPr>
        <w:sectPr>
          <w:footerReference r:id="rId5" w:type="default"/>
          <w:type w:val="continuous"/>
          <w:pgSz w:w="11910" w:h="16840"/>
          <w:pgMar w:top="1000" w:right="1275" w:bottom="960" w:left="1700" w:header="0" w:footer="762" w:gutter="0"/>
          <w:pgNumType w:start="7"/>
          <w:cols w:space="720" w:num="1"/>
        </w:sectPr>
      </w:pPr>
    </w:p>
    <w:p w14:paraId="02B7495F">
      <w:pPr>
        <w:spacing w:before="63"/>
        <w:ind w:left="100" w:right="0" w:firstLine="0"/>
        <w:jc w:val="left"/>
        <w:rPr>
          <w:sz w:val="22"/>
        </w:rPr>
      </w:pPr>
      <w:r>
        <w:rPr>
          <w:sz w:val="22"/>
        </w:rPr>
        <mc:AlternateContent>
          <mc:Choice Requires="wps">
            <w:drawing>
              <wp:anchor distT="0" distB="0" distL="0" distR="0" simplePos="0" relativeHeight="251666432" behindDoc="1" locked="0" layoutInCell="1" allowOverlap="1">
                <wp:simplePos x="0" y="0"/>
                <wp:positionH relativeFrom="page">
                  <wp:posOffset>1124585</wp:posOffset>
                </wp:positionH>
                <wp:positionV relativeFrom="paragraph">
                  <wp:posOffset>215900</wp:posOffset>
                </wp:positionV>
                <wp:extent cx="5540375" cy="55245"/>
                <wp:effectExtent l="0" t="0" r="0" b="0"/>
                <wp:wrapTopAndBottom/>
                <wp:docPr id="5" name="Graphic 5"/>
                <wp:cNvGraphicFramePr/>
                <a:graphic xmlns:a="http://schemas.openxmlformats.org/drawingml/2006/main">
                  <a:graphicData uri="http://schemas.microsoft.com/office/word/2010/wordprocessingShape">
                    <wps:wsp>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a:graphicData>
                </a:graphic>
              </wp:anchor>
            </w:drawing>
          </mc:Choice>
          <mc:Fallback>
            <w:pict>
              <v:shape id="Graphic 5" o:spid="_x0000_s1026" o:spt="100" style="position:absolute;left:0pt;margin-left:88.55pt;margin-top:17pt;height:4.35pt;width:436.25pt;mso-position-horizontal-relative:page;mso-wrap-distance-bottom:0pt;mso-wrap-distance-top:0pt;z-index:-251650048;mso-width-relative:page;mso-height-relative:page;" fillcolor="#612322" filled="t" stroked="f" coordsize="5540375,55244" o:gfxdata="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DFW2zaAAAACgEAAA8AAAAAAAAA&#10;AQAgAAAAIgAAAGRycy9kb3ducmV2LnhtbFBLAQIUABQAAAAIAIdO4kD8RkIpSAIAAO0FAAAOAAAA&#10;AAAAAAEAIAAAACkBAABkcnMvZTJvRG9jLnhtbFBLBQYAAAAABgAGAFkBAADjBQAAAAA=&#10;" path="m5540375,18288l0,18288,0,54864,5540375,54864,5540375,18288xem5540375,0l0,0,0,9144,5540375,9144,5540375,0xe">
                <v:fill on="t" focussize="0,0"/>
                <v:stroke on="f"/>
                <v:imagedata o:title=""/>
                <o:lock v:ext="edit" aspectratio="f"/>
                <v:textbox inset="0mm,0mm,0mm,0mm"/>
                <w10:wrap type="topAndBottom"/>
              </v:shape>
            </w:pict>
          </mc:Fallback>
        </mc:AlternateContent>
      </w:r>
      <w:r>
        <w:rPr>
          <w:sz w:val="22"/>
        </w:rPr>
        <w:t>Automated</w:t>
      </w:r>
      <w:r>
        <w:rPr>
          <w:spacing w:val="-6"/>
          <w:sz w:val="22"/>
        </w:rPr>
        <w:t xml:space="preserve"> </w:t>
      </w:r>
      <w:r>
        <w:rPr>
          <w:sz w:val="22"/>
        </w:rPr>
        <w:t>Gmail</w:t>
      </w:r>
      <w:r>
        <w:rPr>
          <w:spacing w:val="-7"/>
          <w:sz w:val="22"/>
        </w:rPr>
        <w:t xml:space="preserve"> </w:t>
      </w:r>
      <w:r>
        <w:rPr>
          <w:sz w:val="22"/>
        </w:rPr>
        <w:t>Unread</w:t>
      </w:r>
      <w:r>
        <w:rPr>
          <w:spacing w:val="-7"/>
          <w:sz w:val="22"/>
        </w:rPr>
        <w:t xml:space="preserve"> </w:t>
      </w:r>
      <w:r>
        <w:rPr>
          <w:spacing w:val="-2"/>
          <w:sz w:val="22"/>
        </w:rPr>
        <w:t>Counter</w:t>
      </w:r>
    </w:p>
    <w:p w14:paraId="76F4C95F">
      <w:pPr>
        <w:pStyle w:val="6"/>
        <w:spacing w:before="133"/>
        <w:ind w:left="0"/>
        <w:jc w:val="left"/>
      </w:pPr>
    </w:p>
    <w:p w14:paraId="4FBEEF14">
      <w:pPr>
        <w:pStyle w:val="3"/>
        <w:numPr>
          <w:ilvl w:val="0"/>
          <w:numId w:val="2"/>
        </w:numPr>
        <w:tabs>
          <w:tab w:val="left" w:pos="344"/>
        </w:tabs>
        <w:spacing w:before="0" w:after="0" w:line="240" w:lineRule="auto"/>
        <w:ind w:left="344" w:right="0" w:hanging="244"/>
        <w:jc w:val="both"/>
      </w:pPr>
      <w:r>
        <w:t>Handling</w:t>
      </w:r>
      <w:r>
        <w:rPr>
          <w:spacing w:val="-3"/>
        </w:rPr>
        <w:t xml:space="preserve"> </w:t>
      </w:r>
      <w:r>
        <w:t>Multi-Factor</w:t>
      </w:r>
      <w:r>
        <w:rPr>
          <w:spacing w:val="-7"/>
        </w:rPr>
        <w:t xml:space="preserve"> </w:t>
      </w:r>
      <w:r>
        <w:rPr>
          <w:spacing w:val="-2"/>
        </w:rPr>
        <w:t>Authentication</w:t>
      </w:r>
    </w:p>
    <w:p w14:paraId="0049C5F7">
      <w:pPr>
        <w:pStyle w:val="11"/>
        <w:numPr>
          <w:ilvl w:val="1"/>
          <w:numId w:val="2"/>
        </w:numPr>
        <w:tabs>
          <w:tab w:val="left" w:pos="821"/>
        </w:tabs>
        <w:spacing w:before="133" w:after="0" w:line="360" w:lineRule="auto"/>
        <w:ind w:left="821" w:right="164" w:hanging="360"/>
        <w:jc w:val="both"/>
        <w:rPr>
          <w:sz w:val="24"/>
        </w:rPr>
      </w:pPr>
      <w:r>
        <w:rPr>
          <w:b/>
          <w:sz w:val="24"/>
        </w:rPr>
        <w:t>Input</w:t>
      </w:r>
      <w:r>
        <w:rPr>
          <w:b/>
          <w:spacing w:val="-13"/>
          <w:sz w:val="24"/>
        </w:rPr>
        <w:t xml:space="preserve"> </w:t>
      </w:r>
      <w:r>
        <w:rPr>
          <w:b/>
          <w:sz w:val="24"/>
        </w:rPr>
        <w:t>Dialog</w:t>
      </w:r>
      <w:r>
        <w:rPr>
          <w:b/>
          <w:spacing w:val="-12"/>
          <w:sz w:val="24"/>
        </w:rPr>
        <w:t xml:space="preserve"> </w:t>
      </w:r>
      <w:r>
        <w:rPr>
          <w:b/>
          <w:sz w:val="24"/>
        </w:rPr>
        <w:t>Activity</w:t>
      </w:r>
      <w:r>
        <w:rPr>
          <w:sz w:val="24"/>
        </w:rPr>
        <w:t>:</w:t>
      </w:r>
      <w:r>
        <w:rPr>
          <w:spacing w:val="-11"/>
          <w:sz w:val="24"/>
        </w:rPr>
        <w:t xml:space="preserve"> </w:t>
      </w:r>
      <w:r>
        <w:rPr>
          <w:sz w:val="24"/>
        </w:rPr>
        <w:t>If</w:t>
      </w:r>
      <w:r>
        <w:rPr>
          <w:spacing w:val="-15"/>
          <w:sz w:val="24"/>
        </w:rPr>
        <w:t xml:space="preserve"> </w:t>
      </w:r>
      <w:r>
        <w:rPr>
          <w:sz w:val="24"/>
        </w:rPr>
        <w:t>the</w:t>
      </w:r>
      <w:r>
        <w:rPr>
          <w:spacing w:val="-13"/>
          <w:sz w:val="24"/>
        </w:rPr>
        <w:t xml:space="preserve"> </w:t>
      </w:r>
      <w:r>
        <w:rPr>
          <w:sz w:val="24"/>
        </w:rPr>
        <w:t>Gmail</w:t>
      </w:r>
      <w:r>
        <w:rPr>
          <w:spacing w:val="-15"/>
          <w:sz w:val="24"/>
        </w:rPr>
        <w:t xml:space="preserve"> </w:t>
      </w:r>
      <w:r>
        <w:rPr>
          <w:sz w:val="24"/>
        </w:rPr>
        <w:t>account</w:t>
      </w:r>
      <w:r>
        <w:rPr>
          <w:spacing w:val="-7"/>
          <w:sz w:val="24"/>
        </w:rPr>
        <w:t xml:space="preserve"> </w:t>
      </w:r>
      <w:r>
        <w:rPr>
          <w:sz w:val="24"/>
        </w:rPr>
        <w:t>has</w:t>
      </w:r>
      <w:r>
        <w:rPr>
          <w:spacing w:val="-9"/>
          <w:sz w:val="24"/>
        </w:rPr>
        <w:t xml:space="preserve"> </w:t>
      </w:r>
      <w:r>
        <w:rPr>
          <w:sz w:val="24"/>
        </w:rPr>
        <w:t>multi-factor</w:t>
      </w:r>
      <w:r>
        <w:rPr>
          <w:spacing w:val="-10"/>
          <w:sz w:val="24"/>
        </w:rPr>
        <w:t xml:space="preserve"> </w:t>
      </w:r>
      <w:r>
        <w:rPr>
          <w:sz w:val="24"/>
        </w:rPr>
        <w:t>authentication</w:t>
      </w:r>
      <w:r>
        <w:rPr>
          <w:spacing w:val="-15"/>
          <w:sz w:val="24"/>
        </w:rPr>
        <w:t xml:space="preserve"> </w:t>
      </w:r>
      <w:r>
        <w:rPr>
          <w:sz w:val="24"/>
        </w:rPr>
        <w:t>(MFA) enabled,</w:t>
      </w:r>
      <w:r>
        <w:rPr>
          <w:spacing w:val="-1"/>
          <w:sz w:val="24"/>
        </w:rPr>
        <w:t xml:space="preserve"> </w:t>
      </w:r>
      <w:r>
        <w:rPr>
          <w:sz w:val="24"/>
        </w:rPr>
        <w:t>an</w:t>
      </w:r>
      <w:r>
        <w:rPr>
          <w:spacing w:val="-5"/>
          <w:sz w:val="24"/>
        </w:rPr>
        <w:t xml:space="preserve"> </w:t>
      </w:r>
      <w:r>
        <w:rPr>
          <w:b/>
          <w:sz w:val="24"/>
        </w:rPr>
        <w:t>Input</w:t>
      </w:r>
      <w:r>
        <w:rPr>
          <w:b/>
          <w:spacing w:val="-1"/>
          <w:sz w:val="24"/>
        </w:rPr>
        <w:t xml:space="preserve"> </w:t>
      </w:r>
      <w:r>
        <w:rPr>
          <w:b/>
          <w:sz w:val="24"/>
        </w:rPr>
        <w:t>Dialog</w:t>
      </w:r>
      <w:r>
        <w:rPr>
          <w:b/>
          <w:spacing w:val="-1"/>
          <w:sz w:val="24"/>
        </w:rPr>
        <w:t xml:space="preserve"> </w:t>
      </w:r>
      <w:r>
        <w:rPr>
          <w:sz w:val="24"/>
        </w:rPr>
        <w:t>activity</w:t>
      </w:r>
      <w:r>
        <w:rPr>
          <w:spacing w:val="-7"/>
          <w:sz w:val="24"/>
        </w:rPr>
        <w:t xml:space="preserve"> </w:t>
      </w:r>
      <w:r>
        <w:rPr>
          <w:sz w:val="24"/>
        </w:rPr>
        <w:t>can</w:t>
      </w:r>
      <w:r>
        <w:rPr>
          <w:spacing w:val="-7"/>
          <w:sz w:val="24"/>
        </w:rPr>
        <w:t xml:space="preserve"> </w:t>
      </w:r>
      <w:r>
        <w:rPr>
          <w:sz w:val="24"/>
        </w:rPr>
        <w:t>be incorporated</w:t>
      </w:r>
      <w:r>
        <w:rPr>
          <w:spacing w:val="-12"/>
          <w:sz w:val="24"/>
        </w:rPr>
        <w:t xml:space="preserve"> </w:t>
      </w:r>
      <w:r>
        <w:rPr>
          <w:sz w:val="24"/>
        </w:rPr>
        <w:t>to manually</w:t>
      </w:r>
      <w:r>
        <w:rPr>
          <w:spacing w:val="-12"/>
          <w:sz w:val="24"/>
        </w:rPr>
        <w:t xml:space="preserve"> </w:t>
      </w:r>
      <w:r>
        <w:rPr>
          <w:sz w:val="24"/>
        </w:rPr>
        <w:t>prompt</w:t>
      </w:r>
      <w:r>
        <w:rPr>
          <w:spacing w:val="-2"/>
          <w:sz w:val="24"/>
        </w:rPr>
        <w:t xml:space="preserve"> </w:t>
      </w:r>
      <w:r>
        <w:rPr>
          <w:sz w:val="24"/>
        </w:rPr>
        <w:t>the</w:t>
      </w:r>
      <w:r>
        <w:rPr>
          <w:spacing w:val="-3"/>
          <w:sz w:val="24"/>
        </w:rPr>
        <w:t xml:space="preserve"> </w:t>
      </w:r>
      <w:r>
        <w:rPr>
          <w:sz w:val="24"/>
        </w:rPr>
        <w:t>user for any verification codes sent via email or SMS.</w:t>
      </w:r>
    </w:p>
    <w:p w14:paraId="5F9C851C">
      <w:pPr>
        <w:pStyle w:val="11"/>
        <w:numPr>
          <w:ilvl w:val="1"/>
          <w:numId w:val="2"/>
        </w:numPr>
        <w:tabs>
          <w:tab w:val="left" w:pos="819"/>
        </w:tabs>
        <w:spacing w:before="1" w:after="0" w:line="240" w:lineRule="auto"/>
        <w:ind w:left="819" w:right="0" w:hanging="359"/>
        <w:jc w:val="both"/>
        <w:rPr>
          <w:b/>
          <w:sz w:val="24"/>
        </w:rPr>
      </w:pPr>
      <w:r>
        <w:rPr>
          <w:b/>
          <w:sz w:val="24"/>
        </w:rPr>
        <w:t>Click</w:t>
      </w:r>
      <w:r>
        <w:rPr>
          <w:b/>
          <w:spacing w:val="17"/>
          <w:sz w:val="24"/>
        </w:rPr>
        <w:t xml:space="preserve"> </w:t>
      </w:r>
      <w:r>
        <w:rPr>
          <w:b/>
          <w:sz w:val="24"/>
        </w:rPr>
        <w:t>Activity</w:t>
      </w:r>
      <w:r>
        <w:rPr>
          <w:sz w:val="24"/>
        </w:rPr>
        <w:t>:</w:t>
      </w:r>
      <w:r>
        <w:rPr>
          <w:spacing w:val="20"/>
          <w:sz w:val="24"/>
        </w:rPr>
        <w:t xml:space="preserve"> </w:t>
      </w:r>
      <w:r>
        <w:rPr>
          <w:sz w:val="24"/>
        </w:rPr>
        <w:t>Once</w:t>
      </w:r>
      <w:r>
        <w:rPr>
          <w:spacing w:val="18"/>
          <w:sz w:val="24"/>
        </w:rPr>
        <w:t xml:space="preserve"> </w:t>
      </w:r>
      <w:r>
        <w:rPr>
          <w:sz w:val="24"/>
        </w:rPr>
        <w:t>the</w:t>
      </w:r>
      <w:r>
        <w:rPr>
          <w:spacing w:val="23"/>
          <w:sz w:val="24"/>
        </w:rPr>
        <w:t xml:space="preserve"> </w:t>
      </w:r>
      <w:r>
        <w:rPr>
          <w:sz w:val="24"/>
        </w:rPr>
        <w:t>MFA</w:t>
      </w:r>
      <w:r>
        <w:rPr>
          <w:spacing w:val="17"/>
          <w:sz w:val="24"/>
        </w:rPr>
        <w:t xml:space="preserve"> </w:t>
      </w:r>
      <w:r>
        <w:rPr>
          <w:sz w:val="24"/>
        </w:rPr>
        <w:t>code</w:t>
      </w:r>
      <w:r>
        <w:rPr>
          <w:spacing w:val="18"/>
          <w:sz w:val="24"/>
        </w:rPr>
        <w:t xml:space="preserve"> </w:t>
      </w:r>
      <w:r>
        <w:rPr>
          <w:sz w:val="24"/>
        </w:rPr>
        <w:t>is</w:t>
      </w:r>
      <w:r>
        <w:rPr>
          <w:spacing w:val="22"/>
          <w:sz w:val="24"/>
        </w:rPr>
        <w:t xml:space="preserve"> </w:t>
      </w:r>
      <w:r>
        <w:rPr>
          <w:sz w:val="24"/>
        </w:rPr>
        <w:t>entered,</w:t>
      </w:r>
      <w:r>
        <w:rPr>
          <w:spacing w:val="16"/>
          <w:sz w:val="24"/>
        </w:rPr>
        <w:t xml:space="preserve"> </w:t>
      </w:r>
      <w:r>
        <w:rPr>
          <w:sz w:val="24"/>
        </w:rPr>
        <w:t>the</w:t>
      </w:r>
      <w:r>
        <w:rPr>
          <w:spacing w:val="23"/>
          <w:sz w:val="24"/>
        </w:rPr>
        <w:t xml:space="preserve"> </w:t>
      </w:r>
      <w:r>
        <w:rPr>
          <w:sz w:val="24"/>
        </w:rPr>
        <w:t>workflow</w:t>
      </w:r>
      <w:r>
        <w:rPr>
          <w:spacing w:val="22"/>
          <w:sz w:val="24"/>
        </w:rPr>
        <w:t xml:space="preserve"> </w:t>
      </w:r>
      <w:r>
        <w:rPr>
          <w:sz w:val="24"/>
        </w:rPr>
        <w:t>will</w:t>
      </w:r>
      <w:r>
        <w:rPr>
          <w:spacing w:val="15"/>
          <w:sz w:val="24"/>
        </w:rPr>
        <w:t xml:space="preserve"> </w:t>
      </w:r>
      <w:r>
        <w:rPr>
          <w:sz w:val="24"/>
        </w:rPr>
        <w:t>use</w:t>
      </w:r>
      <w:r>
        <w:rPr>
          <w:spacing w:val="23"/>
          <w:sz w:val="24"/>
        </w:rPr>
        <w:t xml:space="preserve"> </w:t>
      </w:r>
      <w:r>
        <w:rPr>
          <w:sz w:val="24"/>
        </w:rPr>
        <w:t>the</w:t>
      </w:r>
      <w:r>
        <w:rPr>
          <w:spacing w:val="31"/>
          <w:sz w:val="24"/>
        </w:rPr>
        <w:t xml:space="preserve"> </w:t>
      </w:r>
      <w:r>
        <w:rPr>
          <w:b/>
          <w:spacing w:val="-2"/>
          <w:sz w:val="24"/>
        </w:rPr>
        <w:t>Click</w:t>
      </w:r>
    </w:p>
    <w:p w14:paraId="7B19EAFC">
      <w:pPr>
        <w:pStyle w:val="6"/>
        <w:spacing w:before="137"/>
        <w:ind w:left="821"/>
      </w:pPr>
      <w:r>
        <w:t>activity</w:t>
      </w:r>
      <w:r>
        <w:rPr>
          <w:spacing w:val="-9"/>
        </w:rPr>
        <w:t xml:space="preserve"> </w:t>
      </w:r>
      <w:r>
        <w:t>to</w:t>
      </w:r>
      <w:r>
        <w:rPr>
          <w:spacing w:val="5"/>
        </w:rPr>
        <w:t xml:space="preserve"> </w:t>
      </w:r>
      <w:r>
        <w:t>verify</w:t>
      </w:r>
      <w:r>
        <w:rPr>
          <w:spacing w:val="-4"/>
        </w:rPr>
        <w:t xml:space="preserve"> </w:t>
      </w:r>
      <w:r>
        <w:t>and</w:t>
      </w:r>
      <w:r>
        <w:rPr>
          <w:spacing w:val="1"/>
        </w:rPr>
        <w:t xml:space="preserve"> </w:t>
      </w:r>
      <w:r>
        <w:t>proceed</w:t>
      </w:r>
      <w:r>
        <w:rPr>
          <w:spacing w:val="-4"/>
        </w:rPr>
        <w:t xml:space="preserve"> </w:t>
      </w:r>
      <w:r>
        <w:t>to</w:t>
      </w:r>
      <w:r>
        <w:rPr>
          <w:spacing w:val="-3"/>
        </w:rPr>
        <w:t xml:space="preserve"> </w:t>
      </w:r>
      <w:r>
        <w:t>the</w:t>
      </w:r>
      <w:r>
        <w:rPr>
          <w:spacing w:val="5"/>
        </w:rPr>
        <w:t xml:space="preserve"> </w:t>
      </w:r>
      <w:r>
        <w:rPr>
          <w:spacing w:val="-2"/>
        </w:rPr>
        <w:t>inbox.</w:t>
      </w:r>
    </w:p>
    <w:p w14:paraId="49ABC629">
      <w:pPr>
        <w:pStyle w:val="3"/>
        <w:numPr>
          <w:ilvl w:val="0"/>
          <w:numId w:val="2"/>
        </w:numPr>
        <w:tabs>
          <w:tab w:val="left" w:pos="344"/>
        </w:tabs>
        <w:spacing w:before="142" w:after="0" w:line="240" w:lineRule="auto"/>
        <w:ind w:left="344" w:right="0" w:hanging="244"/>
        <w:jc w:val="both"/>
      </w:pPr>
      <w:r>
        <w:t>Retrieving</w:t>
      </w:r>
      <w:r>
        <w:rPr>
          <w:spacing w:val="-5"/>
        </w:rPr>
        <w:t xml:space="preserve"> </w:t>
      </w:r>
      <w:r>
        <w:t>Unread</w:t>
      </w:r>
      <w:r>
        <w:rPr>
          <w:spacing w:val="-5"/>
        </w:rPr>
        <w:t xml:space="preserve"> </w:t>
      </w:r>
      <w:r>
        <w:rPr>
          <w:spacing w:val="-2"/>
        </w:rPr>
        <w:t>Emails</w:t>
      </w:r>
    </w:p>
    <w:p w14:paraId="05D0BC32">
      <w:pPr>
        <w:pStyle w:val="11"/>
        <w:numPr>
          <w:ilvl w:val="1"/>
          <w:numId w:val="2"/>
        </w:numPr>
        <w:tabs>
          <w:tab w:val="left" w:pos="821"/>
        </w:tabs>
        <w:spacing w:before="137" w:after="0" w:line="360" w:lineRule="auto"/>
        <w:ind w:left="821" w:right="157" w:hanging="360"/>
        <w:jc w:val="both"/>
        <w:rPr>
          <w:sz w:val="24"/>
        </w:rPr>
      </w:pPr>
      <w:r>
        <w:rPr>
          <w:b/>
          <w:sz w:val="24"/>
        </w:rPr>
        <w:t>Get Gmail Mail Messages Activity</w:t>
      </w:r>
      <w:r>
        <w:rPr>
          <w:sz w:val="24"/>
        </w:rPr>
        <w:t xml:space="preserve">: After successful login, the </w:t>
      </w:r>
      <w:r>
        <w:rPr>
          <w:b/>
          <w:sz w:val="24"/>
        </w:rPr>
        <w:t>Get Gmail Mail Messages</w:t>
      </w:r>
      <w:r>
        <w:rPr>
          <w:b/>
          <w:spacing w:val="-10"/>
          <w:sz w:val="24"/>
        </w:rPr>
        <w:t xml:space="preserve"> </w:t>
      </w:r>
      <w:r>
        <w:rPr>
          <w:sz w:val="24"/>
        </w:rPr>
        <w:t>activity</w:t>
      </w:r>
      <w:r>
        <w:rPr>
          <w:spacing w:val="-15"/>
          <w:sz w:val="24"/>
        </w:rPr>
        <w:t xml:space="preserve"> </w:t>
      </w:r>
      <w:r>
        <w:rPr>
          <w:sz w:val="24"/>
        </w:rPr>
        <w:t>(or</w:t>
      </w:r>
      <w:r>
        <w:rPr>
          <w:spacing w:val="-11"/>
          <w:sz w:val="24"/>
        </w:rPr>
        <w:t xml:space="preserve"> </w:t>
      </w:r>
      <w:r>
        <w:rPr>
          <w:sz w:val="24"/>
        </w:rPr>
        <w:t>alternatively,</w:t>
      </w:r>
      <w:r>
        <w:rPr>
          <w:spacing w:val="-11"/>
          <w:sz w:val="24"/>
        </w:rPr>
        <w:t xml:space="preserve"> </w:t>
      </w:r>
      <w:r>
        <w:rPr>
          <w:sz w:val="24"/>
        </w:rPr>
        <w:t>the</w:t>
      </w:r>
      <w:r>
        <w:rPr>
          <w:spacing w:val="-5"/>
          <w:sz w:val="24"/>
        </w:rPr>
        <w:t xml:space="preserve"> </w:t>
      </w:r>
      <w:r>
        <w:rPr>
          <w:b/>
          <w:sz w:val="24"/>
        </w:rPr>
        <w:t>Get</w:t>
      </w:r>
      <w:r>
        <w:rPr>
          <w:b/>
          <w:spacing w:val="-11"/>
          <w:sz w:val="24"/>
        </w:rPr>
        <w:t xml:space="preserve"> </w:t>
      </w:r>
      <w:r>
        <w:rPr>
          <w:b/>
          <w:sz w:val="24"/>
        </w:rPr>
        <w:t>IMAP</w:t>
      </w:r>
      <w:r>
        <w:rPr>
          <w:b/>
          <w:spacing w:val="-15"/>
          <w:sz w:val="24"/>
        </w:rPr>
        <w:t xml:space="preserve"> </w:t>
      </w:r>
      <w:r>
        <w:rPr>
          <w:b/>
          <w:sz w:val="24"/>
        </w:rPr>
        <w:t>Mail</w:t>
      </w:r>
      <w:r>
        <w:rPr>
          <w:b/>
          <w:spacing w:val="-15"/>
          <w:sz w:val="24"/>
        </w:rPr>
        <w:t xml:space="preserve"> </w:t>
      </w:r>
      <w:r>
        <w:rPr>
          <w:b/>
          <w:sz w:val="24"/>
        </w:rPr>
        <w:t>Messages</w:t>
      </w:r>
      <w:r>
        <w:rPr>
          <w:b/>
          <w:spacing w:val="-8"/>
          <w:sz w:val="24"/>
        </w:rPr>
        <w:t xml:space="preserve"> </w:t>
      </w:r>
      <w:r>
        <w:rPr>
          <w:sz w:val="24"/>
        </w:rPr>
        <w:t>activity)</w:t>
      </w:r>
      <w:r>
        <w:rPr>
          <w:spacing w:val="-2"/>
          <w:sz w:val="24"/>
        </w:rPr>
        <w:t xml:space="preserve"> </w:t>
      </w:r>
      <w:r>
        <w:rPr>
          <w:sz w:val="24"/>
        </w:rPr>
        <w:t>is</w:t>
      </w:r>
      <w:r>
        <w:rPr>
          <w:spacing w:val="-10"/>
          <w:sz w:val="24"/>
        </w:rPr>
        <w:t xml:space="preserve"> </w:t>
      </w:r>
      <w:r>
        <w:rPr>
          <w:sz w:val="24"/>
        </w:rPr>
        <w:t>used to connect</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Gmail</w:t>
      </w:r>
      <w:r>
        <w:rPr>
          <w:spacing w:val="-6"/>
          <w:sz w:val="24"/>
        </w:rPr>
        <w:t xml:space="preserve"> </w:t>
      </w:r>
      <w:r>
        <w:rPr>
          <w:sz w:val="24"/>
        </w:rPr>
        <w:t>account and fetch</w:t>
      </w:r>
      <w:r>
        <w:rPr>
          <w:spacing w:val="-7"/>
          <w:sz w:val="24"/>
        </w:rPr>
        <w:t xml:space="preserve"> </w:t>
      </w:r>
      <w:r>
        <w:rPr>
          <w:sz w:val="24"/>
        </w:rPr>
        <w:t>the</w:t>
      </w:r>
      <w:r>
        <w:rPr>
          <w:spacing w:val="-3"/>
          <w:sz w:val="24"/>
        </w:rPr>
        <w:t xml:space="preserve"> </w:t>
      </w:r>
      <w:r>
        <w:rPr>
          <w:sz w:val="24"/>
        </w:rPr>
        <w:t>emails. This</w:t>
      </w:r>
      <w:r>
        <w:rPr>
          <w:spacing w:val="-4"/>
          <w:sz w:val="24"/>
        </w:rPr>
        <w:t xml:space="preserve"> </w:t>
      </w:r>
      <w:r>
        <w:rPr>
          <w:sz w:val="24"/>
        </w:rPr>
        <w:t>activity</w:t>
      </w:r>
      <w:r>
        <w:rPr>
          <w:spacing w:val="-2"/>
          <w:sz w:val="24"/>
        </w:rPr>
        <w:t xml:space="preserve"> </w:t>
      </w:r>
      <w:r>
        <w:rPr>
          <w:sz w:val="24"/>
        </w:rPr>
        <w:t>is</w:t>
      </w:r>
      <w:r>
        <w:rPr>
          <w:spacing w:val="-4"/>
          <w:sz w:val="24"/>
        </w:rPr>
        <w:t xml:space="preserve"> </w:t>
      </w:r>
      <w:r>
        <w:rPr>
          <w:sz w:val="24"/>
        </w:rPr>
        <w:t>configured</w:t>
      </w:r>
      <w:r>
        <w:rPr>
          <w:spacing w:val="-2"/>
          <w:sz w:val="24"/>
        </w:rPr>
        <w:t xml:space="preserve"> </w:t>
      </w:r>
      <w:r>
        <w:rPr>
          <w:sz w:val="24"/>
        </w:rPr>
        <w:t>to retrieve emails with filters to ensure that only unread emails are fetched.</w:t>
      </w:r>
    </w:p>
    <w:p w14:paraId="142CA2AA">
      <w:pPr>
        <w:pStyle w:val="11"/>
        <w:numPr>
          <w:ilvl w:val="1"/>
          <w:numId w:val="2"/>
        </w:numPr>
        <w:tabs>
          <w:tab w:val="left" w:pos="821"/>
        </w:tabs>
        <w:spacing w:before="1" w:after="0" w:line="360" w:lineRule="auto"/>
        <w:ind w:left="821" w:right="162" w:hanging="360"/>
        <w:jc w:val="both"/>
        <w:rPr>
          <w:sz w:val="24"/>
        </w:rPr>
      </w:pPr>
      <w:r>
        <w:rPr>
          <w:b/>
          <w:sz w:val="24"/>
        </w:rPr>
        <w:t>Filter for Unread Emails</w:t>
      </w:r>
      <w:r>
        <w:rPr>
          <w:sz w:val="24"/>
        </w:rPr>
        <w:t>: A filter is applied within the activity to select only emails</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"unread"</w:t>
      </w:r>
      <w:r>
        <w:rPr>
          <w:spacing w:val="-15"/>
          <w:sz w:val="24"/>
        </w:rPr>
        <w:t xml:space="preserve"> </w:t>
      </w:r>
      <w:r>
        <w:rPr>
          <w:sz w:val="24"/>
        </w:rPr>
        <w:t>status,</w:t>
      </w:r>
      <w:r>
        <w:rPr>
          <w:spacing w:val="-15"/>
          <w:sz w:val="24"/>
        </w:rPr>
        <w:t xml:space="preserve"> </w:t>
      </w:r>
      <w:r>
        <w:rPr>
          <w:sz w:val="24"/>
        </w:rPr>
        <w:t>ensuring</w:t>
      </w:r>
      <w:r>
        <w:rPr>
          <w:spacing w:val="-15"/>
          <w:sz w:val="24"/>
        </w:rPr>
        <w:t xml:space="preserve"> </w:t>
      </w:r>
      <w:r>
        <w:rPr>
          <w:sz w:val="24"/>
        </w:rPr>
        <w:t>the</w:t>
      </w:r>
      <w:r>
        <w:rPr>
          <w:spacing w:val="-15"/>
          <w:sz w:val="24"/>
        </w:rPr>
        <w:t xml:space="preserve"> </w:t>
      </w:r>
      <w:r>
        <w:rPr>
          <w:sz w:val="24"/>
        </w:rPr>
        <w:t>automation</w:t>
      </w:r>
      <w:r>
        <w:rPr>
          <w:spacing w:val="-15"/>
          <w:sz w:val="24"/>
        </w:rPr>
        <w:t xml:space="preserve"> </w:t>
      </w:r>
      <w:r>
        <w:rPr>
          <w:sz w:val="24"/>
        </w:rPr>
        <w:t>focuses</w:t>
      </w:r>
      <w:r>
        <w:rPr>
          <w:spacing w:val="-15"/>
          <w:sz w:val="24"/>
        </w:rPr>
        <w:t xml:space="preserve"> </w:t>
      </w:r>
      <w:r>
        <w:rPr>
          <w:sz w:val="24"/>
        </w:rPr>
        <w:t>solely</w:t>
      </w:r>
      <w:r>
        <w:rPr>
          <w:spacing w:val="-15"/>
          <w:sz w:val="24"/>
        </w:rPr>
        <w:t xml:space="preserve"> </w:t>
      </w:r>
      <w:r>
        <w:rPr>
          <w:sz w:val="24"/>
        </w:rPr>
        <w:t>on</w:t>
      </w:r>
      <w:r>
        <w:rPr>
          <w:spacing w:val="-15"/>
          <w:sz w:val="24"/>
        </w:rPr>
        <w:t xml:space="preserve"> </w:t>
      </w:r>
      <w:r>
        <w:rPr>
          <w:sz w:val="24"/>
        </w:rPr>
        <w:t>messages that have not been read yet.</w:t>
      </w:r>
    </w:p>
    <w:p w14:paraId="14800FE3">
      <w:pPr>
        <w:pStyle w:val="3"/>
        <w:numPr>
          <w:ilvl w:val="0"/>
          <w:numId w:val="2"/>
        </w:numPr>
        <w:tabs>
          <w:tab w:val="left" w:pos="344"/>
        </w:tabs>
        <w:spacing w:before="1" w:after="0" w:line="240" w:lineRule="auto"/>
        <w:ind w:left="344" w:right="0" w:hanging="244"/>
        <w:jc w:val="both"/>
      </w:pPr>
      <w:r>
        <w:t>Counting</w:t>
      </w:r>
      <w:r>
        <w:rPr>
          <w:spacing w:val="-6"/>
        </w:rPr>
        <w:t xml:space="preserve"> </w:t>
      </w:r>
      <w:r>
        <w:t>Unread</w:t>
      </w:r>
      <w:r>
        <w:rPr>
          <w:spacing w:val="-5"/>
        </w:rPr>
        <w:t xml:space="preserve"> </w:t>
      </w:r>
      <w:r>
        <w:rPr>
          <w:spacing w:val="-2"/>
        </w:rPr>
        <w:t>Emails</w:t>
      </w:r>
    </w:p>
    <w:p w14:paraId="5FE0A89B">
      <w:pPr>
        <w:pStyle w:val="11"/>
        <w:numPr>
          <w:ilvl w:val="1"/>
          <w:numId w:val="2"/>
        </w:numPr>
        <w:tabs>
          <w:tab w:val="left" w:pos="821"/>
        </w:tabs>
        <w:spacing w:before="137" w:after="0" w:line="360" w:lineRule="auto"/>
        <w:ind w:left="821" w:right="158" w:hanging="360"/>
        <w:jc w:val="both"/>
        <w:rPr>
          <w:sz w:val="24"/>
        </w:rPr>
      </w:pPr>
      <w:r>
        <w:rPr>
          <w:b/>
          <w:sz w:val="24"/>
        </w:rPr>
        <w:t>Assign Activity</w:t>
      </w:r>
      <w:r>
        <w:rPr>
          <w:sz w:val="24"/>
        </w:rPr>
        <w:t>: Once the unread emails are retrieved, the count is determined by using</w:t>
      </w:r>
      <w:r>
        <w:rPr>
          <w:spacing w:val="-7"/>
          <w:sz w:val="24"/>
        </w:rPr>
        <w:t xml:space="preserve"> </w:t>
      </w:r>
      <w:r>
        <w:rPr>
          <w:sz w:val="24"/>
        </w:rPr>
        <w:t>the</w:t>
      </w:r>
      <w:r>
        <w:rPr>
          <w:spacing w:val="-8"/>
          <w:sz w:val="24"/>
        </w:rPr>
        <w:t xml:space="preserve"> </w:t>
      </w:r>
      <w:r>
        <w:rPr>
          <w:sz w:val="24"/>
        </w:rPr>
        <w:t>Count</w:t>
      </w:r>
      <w:r>
        <w:rPr>
          <w:spacing w:val="-6"/>
          <w:sz w:val="24"/>
        </w:rPr>
        <w:t xml:space="preserve"> </w:t>
      </w:r>
      <w:r>
        <w:rPr>
          <w:sz w:val="24"/>
        </w:rPr>
        <w:t>property</w:t>
      </w:r>
      <w:r>
        <w:rPr>
          <w:spacing w:val="-15"/>
          <w:sz w:val="24"/>
        </w:rPr>
        <w:t xml:space="preserve"> </w:t>
      </w:r>
      <w:r>
        <w:rPr>
          <w:sz w:val="24"/>
        </w:rPr>
        <w:t>of</w:t>
      </w:r>
      <w:r>
        <w:rPr>
          <w:spacing w:val="-15"/>
          <w:sz w:val="24"/>
        </w:rPr>
        <w:t xml:space="preserve"> </w:t>
      </w:r>
      <w:r>
        <w:rPr>
          <w:sz w:val="24"/>
        </w:rPr>
        <w:t>the</w:t>
      </w:r>
      <w:r>
        <w:rPr>
          <w:spacing w:val="-8"/>
          <w:sz w:val="24"/>
        </w:rPr>
        <w:t xml:space="preserve"> </w:t>
      </w:r>
      <w:r>
        <w:rPr>
          <w:sz w:val="24"/>
        </w:rPr>
        <w:t>mail</w:t>
      </w:r>
      <w:r>
        <w:rPr>
          <w:spacing w:val="-11"/>
          <w:sz w:val="24"/>
        </w:rPr>
        <w:t xml:space="preserve"> </w:t>
      </w:r>
      <w:r>
        <w:rPr>
          <w:sz w:val="24"/>
        </w:rPr>
        <w:t>messages</w:t>
      </w:r>
      <w:r>
        <w:rPr>
          <w:spacing w:val="-9"/>
          <w:sz w:val="24"/>
        </w:rPr>
        <w:t xml:space="preserve"> </w:t>
      </w:r>
      <w:r>
        <w:rPr>
          <w:sz w:val="24"/>
        </w:rPr>
        <w:t>collection.</w:t>
      </w:r>
      <w:r>
        <w:rPr>
          <w:spacing w:val="-5"/>
          <w:sz w:val="24"/>
        </w:rPr>
        <w:t xml:space="preserve"> </w:t>
      </w:r>
      <w:r>
        <w:rPr>
          <w:sz w:val="24"/>
        </w:rPr>
        <w:t>An</w:t>
      </w:r>
      <w:r>
        <w:rPr>
          <w:spacing w:val="-5"/>
          <w:sz w:val="24"/>
        </w:rPr>
        <w:t xml:space="preserve"> </w:t>
      </w:r>
      <w:r>
        <w:rPr>
          <w:b/>
          <w:sz w:val="24"/>
        </w:rPr>
        <w:t>Assign</w:t>
      </w:r>
      <w:r>
        <w:rPr>
          <w:b/>
          <w:spacing w:val="-6"/>
          <w:sz w:val="24"/>
        </w:rPr>
        <w:t xml:space="preserve"> </w:t>
      </w:r>
      <w:r>
        <w:rPr>
          <w:sz w:val="24"/>
        </w:rPr>
        <w:t>activity</w:t>
      </w:r>
      <w:r>
        <w:rPr>
          <w:spacing w:val="-12"/>
          <w:sz w:val="24"/>
        </w:rPr>
        <w:t xml:space="preserve"> </w:t>
      </w:r>
      <w:r>
        <w:rPr>
          <w:sz w:val="24"/>
        </w:rPr>
        <w:t>stores this value in a variable, such as unreadEmailCount.</w:t>
      </w:r>
    </w:p>
    <w:p w14:paraId="0CD50040">
      <w:pPr>
        <w:pStyle w:val="3"/>
        <w:numPr>
          <w:ilvl w:val="0"/>
          <w:numId w:val="2"/>
        </w:numPr>
        <w:tabs>
          <w:tab w:val="left" w:pos="344"/>
        </w:tabs>
        <w:spacing w:before="2" w:after="0" w:line="240" w:lineRule="auto"/>
        <w:ind w:left="344" w:right="0" w:hanging="244"/>
        <w:jc w:val="both"/>
      </w:pPr>
      <w:r>
        <w:t>Displaying</w:t>
      </w:r>
      <w:r>
        <w:rPr>
          <w:spacing w:val="-2"/>
        </w:rPr>
        <w:t xml:space="preserve"> </w:t>
      </w:r>
      <w:r>
        <w:t>the</w:t>
      </w:r>
      <w:r>
        <w:rPr>
          <w:spacing w:val="-7"/>
        </w:rPr>
        <w:t xml:space="preserve"> </w:t>
      </w:r>
      <w:r>
        <w:t>Unread</w:t>
      </w:r>
      <w:r>
        <w:rPr>
          <w:spacing w:val="-1"/>
        </w:rPr>
        <w:t xml:space="preserve"> </w:t>
      </w:r>
      <w:r>
        <w:t>Email</w:t>
      </w:r>
      <w:r>
        <w:rPr>
          <w:spacing w:val="-6"/>
        </w:rPr>
        <w:t xml:space="preserve"> </w:t>
      </w:r>
      <w:r>
        <w:rPr>
          <w:spacing w:val="-2"/>
        </w:rPr>
        <w:t>Count</w:t>
      </w:r>
    </w:p>
    <w:p w14:paraId="59B1ED9F">
      <w:pPr>
        <w:pStyle w:val="11"/>
        <w:numPr>
          <w:ilvl w:val="1"/>
          <w:numId w:val="2"/>
        </w:numPr>
        <w:tabs>
          <w:tab w:val="left" w:pos="821"/>
        </w:tabs>
        <w:spacing w:before="132" w:after="0" w:line="360" w:lineRule="auto"/>
        <w:ind w:left="821" w:right="161" w:hanging="360"/>
        <w:jc w:val="both"/>
        <w:rPr>
          <w:sz w:val="24"/>
        </w:rPr>
      </w:pPr>
      <w:r>
        <w:rPr>
          <w:b/>
          <w:sz w:val="24"/>
        </w:rPr>
        <w:t>Message</w:t>
      </w:r>
      <w:r>
        <w:rPr>
          <w:b/>
          <w:spacing w:val="-3"/>
          <w:sz w:val="24"/>
        </w:rPr>
        <w:t xml:space="preserve"> </w:t>
      </w:r>
      <w:r>
        <w:rPr>
          <w:b/>
          <w:sz w:val="24"/>
        </w:rPr>
        <w:t>Box</w:t>
      </w:r>
      <w:r>
        <w:rPr>
          <w:b/>
          <w:spacing w:val="-7"/>
          <w:sz w:val="24"/>
        </w:rPr>
        <w:t xml:space="preserve"> </w:t>
      </w:r>
      <w:r>
        <w:rPr>
          <w:b/>
          <w:sz w:val="24"/>
        </w:rPr>
        <w:t>Activity</w:t>
      </w:r>
      <w:r>
        <w:rPr>
          <w:sz w:val="24"/>
        </w:rPr>
        <w:t>:</w:t>
      </w:r>
      <w:r>
        <w:rPr>
          <w:spacing w:val="-6"/>
          <w:sz w:val="24"/>
        </w:rPr>
        <w:t xml:space="preserve"> </w:t>
      </w:r>
      <w:r>
        <w:rPr>
          <w:sz w:val="24"/>
        </w:rPr>
        <w:t>The</w:t>
      </w:r>
      <w:r>
        <w:rPr>
          <w:spacing w:val="-3"/>
          <w:sz w:val="24"/>
        </w:rPr>
        <w:t xml:space="preserve"> </w:t>
      </w:r>
      <w:r>
        <w:rPr>
          <w:sz w:val="24"/>
        </w:rPr>
        <w:t>workflow</w:t>
      </w:r>
      <w:r>
        <w:rPr>
          <w:spacing w:val="-7"/>
          <w:sz w:val="24"/>
        </w:rPr>
        <w:t xml:space="preserve"> </w:t>
      </w:r>
      <w:r>
        <w:rPr>
          <w:sz w:val="24"/>
        </w:rPr>
        <w:t>then</w:t>
      </w:r>
      <w:r>
        <w:rPr>
          <w:spacing w:val="-7"/>
          <w:sz w:val="24"/>
        </w:rPr>
        <w:t xml:space="preserve"> </w:t>
      </w:r>
      <w:r>
        <w:rPr>
          <w:sz w:val="24"/>
        </w:rPr>
        <w:t>uses</w:t>
      </w:r>
      <w:r>
        <w:rPr>
          <w:spacing w:val="-4"/>
          <w:sz w:val="24"/>
        </w:rPr>
        <w:t xml:space="preserve"> </w:t>
      </w:r>
      <w:r>
        <w:rPr>
          <w:sz w:val="24"/>
        </w:rPr>
        <w:t>a</w:t>
      </w:r>
      <w:r>
        <w:rPr>
          <w:spacing w:val="-5"/>
          <w:sz w:val="24"/>
        </w:rPr>
        <w:t xml:space="preserve"> </w:t>
      </w:r>
      <w:r>
        <w:rPr>
          <w:b/>
          <w:sz w:val="24"/>
        </w:rPr>
        <w:t>Message</w:t>
      </w:r>
      <w:r>
        <w:rPr>
          <w:b/>
          <w:spacing w:val="-3"/>
          <w:sz w:val="24"/>
        </w:rPr>
        <w:t xml:space="preserve"> </w:t>
      </w:r>
      <w:r>
        <w:rPr>
          <w:b/>
          <w:sz w:val="24"/>
        </w:rPr>
        <w:t>Box</w:t>
      </w:r>
      <w:r>
        <w:rPr>
          <w:b/>
          <w:spacing w:val="-6"/>
          <w:sz w:val="24"/>
        </w:rPr>
        <w:t xml:space="preserve"> </w:t>
      </w:r>
      <w:r>
        <w:rPr>
          <w:sz w:val="24"/>
        </w:rPr>
        <w:t>activity</w:t>
      </w:r>
      <w:r>
        <w:rPr>
          <w:spacing w:val="-12"/>
          <w:sz w:val="24"/>
        </w:rPr>
        <w:t xml:space="preserve"> </w:t>
      </w:r>
      <w:r>
        <w:rPr>
          <w:sz w:val="24"/>
        </w:rPr>
        <w:t>to</w:t>
      </w:r>
      <w:r>
        <w:rPr>
          <w:spacing w:val="-2"/>
          <w:sz w:val="24"/>
        </w:rPr>
        <w:t xml:space="preserve"> </w:t>
      </w:r>
      <w:r>
        <w:rPr>
          <w:sz w:val="24"/>
        </w:rPr>
        <w:t xml:space="preserve">display the unread email count to the user in a pop-up window, providing immediate </w:t>
      </w:r>
      <w:r>
        <w:rPr>
          <w:spacing w:val="-2"/>
          <w:sz w:val="24"/>
        </w:rPr>
        <w:t>feedback.</w:t>
      </w:r>
    </w:p>
    <w:p w14:paraId="47832EA7">
      <w:pPr>
        <w:pStyle w:val="11"/>
        <w:numPr>
          <w:ilvl w:val="1"/>
          <w:numId w:val="2"/>
        </w:numPr>
        <w:tabs>
          <w:tab w:val="left" w:pos="821"/>
        </w:tabs>
        <w:spacing w:before="2" w:after="0" w:line="360" w:lineRule="auto"/>
        <w:ind w:left="821" w:right="162" w:hanging="360"/>
        <w:jc w:val="both"/>
        <w:rPr>
          <w:sz w:val="24"/>
        </w:rPr>
      </w:pPr>
      <w:r>
        <w:rPr>
          <w:b/>
          <w:sz w:val="24"/>
        </w:rPr>
        <w:t>Write Line Activity</w:t>
      </w:r>
      <w:r>
        <w:rPr>
          <w:sz w:val="24"/>
        </w:rPr>
        <w:t>: Alternatively, the unread email count can also be written to the output panel</w:t>
      </w:r>
      <w:r>
        <w:rPr>
          <w:spacing w:val="-7"/>
          <w:sz w:val="24"/>
        </w:rPr>
        <w:t xml:space="preserve"> </w:t>
      </w:r>
      <w:r>
        <w:rPr>
          <w:sz w:val="24"/>
        </w:rPr>
        <w:t xml:space="preserve">using the </w:t>
      </w:r>
      <w:r>
        <w:rPr>
          <w:b/>
          <w:sz w:val="24"/>
        </w:rPr>
        <w:t xml:space="preserve">Write Line </w:t>
      </w:r>
      <w:r>
        <w:rPr>
          <w:sz w:val="24"/>
        </w:rPr>
        <w:t>activity for logging or debugging purposes.</w:t>
      </w:r>
    </w:p>
    <w:p w14:paraId="7FEB7D48">
      <w:pPr>
        <w:pStyle w:val="3"/>
        <w:numPr>
          <w:ilvl w:val="0"/>
          <w:numId w:val="2"/>
        </w:numPr>
        <w:tabs>
          <w:tab w:val="left" w:pos="344"/>
        </w:tabs>
        <w:spacing w:before="7" w:after="0" w:line="240" w:lineRule="auto"/>
        <w:ind w:left="344" w:right="0" w:hanging="244"/>
        <w:jc w:val="both"/>
      </w:pPr>
      <w:r>
        <w:t>Error</w:t>
      </w:r>
      <w:r>
        <w:rPr>
          <w:spacing w:val="-9"/>
        </w:rPr>
        <w:t xml:space="preserve"> </w:t>
      </w:r>
      <w:r>
        <w:t>Handling</w:t>
      </w:r>
      <w:r>
        <w:rPr>
          <w:spacing w:val="-1"/>
        </w:rPr>
        <w:t xml:space="preserve"> </w:t>
      </w:r>
      <w:r>
        <w:t xml:space="preserve">and </w:t>
      </w:r>
      <w:r>
        <w:rPr>
          <w:spacing w:val="-2"/>
        </w:rPr>
        <w:t>Logging</w:t>
      </w:r>
    </w:p>
    <w:p w14:paraId="7F43C0F2">
      <w:pPr>
        <w:pStyle w:val="11"/>
        <w:numPr>
          <w:ilvl w:val="1"/>
          <w:numId w:val="2"/>
        </w:numPr>
        <w:tabs>
          <w:tab w:val="left" w:pos="821"/>
        </w:tabs>
        <w:spacing w:before="132" w:after="0" w:line="360" w:lineRule="auto"/>
        <w:ind w:left="821" w:right="156" w:hanging="360"/>
        <w:jc w:val="both"/>
        <w:rPr>
          <w:sz w:val="24"/>
        </w:rPr>
      </w:pPr>
      <w:r>
        <w:rPr>
          <w:b/>
          <w:sz w:val="24"/>
        </w:rPr>
        <w:t>Try-Catch Activity</w:t>
      </w:r>
      <w:r>
        <w:rPr>
          <w:sz w:val="24"/>
        </w:rPr>
        <w:t xml:space="preserve">: The workflow includes a </w:t>
      </w:r>
      <w:r>
        <w:rPr>
          <w:b/>
          <w:sz w:val="24"/>
        </w:rPr>
        <w:t xml:space="preserve">Try-Catch </w:t>
      </w:r>
      <w:r>
        <w:rPr>
          <w:sz w:val="24"/>
        </w:rPr>
        <w:t>block to manage any errors</w:t>
      </w:r>
      <w:r>
        <w:rPr>
          <w:spacing w:val="-15"/>
          <w:sz w:val="24"/>
        </w:rPr>
        <w:t xml:space="preserve"> </w:t>
      </w:r>
      <w:r>
        <w:rPr>
          <w:sz w:val="24"/>
        </w:rPr>
        <w:t>that</w:t>
      </w:r>
      <w:r>
        <w:rPr>
          <w:spacing w:val="-11"/>
          <w:sz w:val="24"/>
        </w:rPr>
        <w:t xml:space="preserve"> </w:t>
      </w:r>
      <w:r>
        <w:rPr>
          <w:sz w:val="24"/>
        </w:rPr>
        <w:t>may</w:t>
      </w:r>
      <w:r>
        <w:rPr>
          <w:spacing w:val="-15"/>
          <w:sz w:val="24"/>
        </w:rPr>
        <w:t xml:space="preserve"> </w:t>
      </w:r>
      <w:r>
        <w:rPr>
          <w:sz w:val="24"/>
        </w:rPr>
        <w:t>occur</w:t>
      </w:r>
      <w:r>
        <w:rPr>
          <w:spacing w:val="-8"/>
          <w:sz w:val="24"/>
        </w:rPr>
        <w:t xml:space="preserve"> </w:t>
      </w:r>
      <w:r>
        <w:rPr>
          <w:sz w:val="24"/>
        </w:rPr>
        <w:t>during</w:t>
      </w:r>
      <w:r>
        <w:rPr>
          <w:spacing w:val="-9"/>
          <w:sz w:val="24"/>
        </w:rPr>
        <w:t xml:space="preserve"> </w:t>
      </w:r>
      <w:r>
        <w:rPr>
          <w:sz w:val="24"/>
        </w:rPr>
        <w:t>execution.</w:t>
      </w:r>
      <w:r>
        <w:rPr>
          <w:spacing w:val="-8"/>
          <w:sz w:val="24"/>
        </w:rPr>
        <w:t xml:space="preserve"> </w:t>
      </w:r>
      <w:r>
        <w:rPr>
          <w:sz w:val="24"/>
        </w:rPr>
        <w:t>Common</w:t>
      </w:r>
      <w:r>
        <w:rPr>
          <w:spacing w:val="-14"/>
          <w:sz w:val="24"/>
        </w:rPr>
        <w:t xml:space="preserve"> </w:t>
      </w:r>
      <w:r>
        <w:rPr>
          <w:sz w:val="24"/>
        </w:rPr>
        <w:t>errors</w:t>
      </w:r>
      <w:r>
        <w:rPr>
          <w:spacing w:val="-15"/>
          <w:sz w:val="24"/>
        </w:rPr>
        <w:t xml:space="preserve"> </w:t>
      </w:r>
      <w:r>
        <w:rPr>
          <w:sz w:val="24"/>
        </w:rPr>
        <w:t>might</w:t>
      </w:r>
      <w:r>
        <w:rPr>
          <w:spacing w:val="-5"/>
          <w:sz w:val="24"/>
        </w:rPr>
        <w:t xml:space="preserve"> </w:t>
      </w:r>
      <w:r>
        <w:rPr>
          <w:sz w:val="24"/>
        </w:rPr>
        <w:t>include</w:t>
      </w:r>
      <w:r>
        <w:rPr>
          <w:spacing w:val="-6"/>
          <w:sz w:val="24"/>
        </w:rPr>
        <w:t xml:space="preserve"> </w:t>
      </w:r>
      <w:r>
        <w:rPr>
          <w:sz w:val="24"/>
        </w:rPr>
        <w:t>invalid</w:t>
      </w:r>
      <w:r>
        <w:rPr>
          <w:spacing w:val="-5"/>
          <w:sz w:val="24"/>
        </w:rPr>
        <w:t xml:space="preserve"> </w:t>
      </w:r>
      <w:r>
        <w:rPr>
          <w:sz w:val="24"/>
        </w:rPr>
        <w:t>login credentials, network issues, or changes to the Gmail interface.</w:t>
      </w:r>
    </w:p>
    <w:p w14:paraId="6E684C80">
      <w:pPr>
        <w:pStyle w:val="6"/>
        <w:spacing w:before="144"/>
        <w:ind w:left="0"/>
        <w:jc w:val="left"/>
      </w:pPr>
    </w:p>
    <w:p w14:paraId="45F9ACE0">
      <w:pPr>
        <w:pStyle w:val="2"/>
        <w:numPr>
          <w:ilvl w:val="1"/>
          <w:numId w:val="1"/>
        </w:numPr>
        <w:tabs>
          <w:tab w:val="left" w:pos="521"/>
        </w:tabs>
        <w:spacing w:before="0" w:after="0" w:line="240" w:lineRule="auto"/>
        <w:ind w:left="521" w:right="0" w:hanging="421"/>
        <w:jc w:val="left"/>
      </w:pPr>
      <w:r>
        <w:t>Overview</w:t>
      </w:r>
      <w:r>
        <w:rPr>
          <w:spacing w:val="-8"/>
        </w:rPr>
        <w:t xml:space="preserve"> </w:t>
      </w:r>
      <w:r>
        <w:t>of</w:t>
      </w:r>
      <w:r>
        <w:rPr>
          <w:spacing w:val="-5"/>
        </w:rPr>
        <w:t xml:space="preserve"> </w:t>
      </w:r>
      <w:r>
        <w:t>UiPath</w:t>
      </w:r>
      <w:r>
        <w:rPr>
          <w:spacing w:val="-14"/>
        </w:rPr>
        <w:t xml:space="preserve"> </w:t>
      </w:r>
      <w:r>
        <w:t>activities</w:t>
      </w:r>
      <w:r>
        <w:rPr>
          <w:spacing w:val="-5"/>
        </w:rPr>
        <w:t xml:space="preserve"> </w:t>
      </w:r>
      <w:r>
        <w:t>and</w:t>
      </w:r>
      <w:r>
        <w:rPr>
          <w:spacing w:val="-9"/>
        </w:rPr>
        <w:t xml:space="preserve"> </w:t>
      </w:r>
      <w:r>
        <w:t>components</w:t>
      </w:r>
      <w:r>
        <w:rPr>
          <w:spacing w:val="-2"/>
        </w:rPr>
        <w:t xml:space="preserve"> used.</w:t>
      </w:r>
    </w:p>
    <w:p w14:paraId="671FECB8">
      <w:pPr>
        <w:pStyle w:val="6"/>
        <w:spacing w:before="158" w:line="360" w:lineRule="auto"/>
        <w:ind w:left="100" w:right="25"/>
        <w:jc w:val="left"/>
      </w:pPr>
      <w:r>
        <w:t>In</w:t>
      </w:r>
      <w:r>
        <w:rPr>
          <w:spacing w:val="-17"/>
        </w:rPr>
        <w:t xml:space="preserve"> </w:t>
      </w:r>
      <w:r>
        <w:t>the</w:t>
      </w:r>
      <w:r>
        <w:rPr>
          <w:spacing w:val="-15"/>
        </w:rPr>
        <w:t xml:space="preserve"> </w:t>
      </w:r>
      <w:r>
        <w:t>automation</w:t>
      </w:r>
      <w:r>
        <w:rPr>
          <w:spacing w:val="-17"/>
        </w:rPr>
        <w:t xml:space="preserve"> </w:t>
      </w:r>
      <w:r>
        <w:t>project</w:t>
      </w:r>
      <w:r>
        <w:rPr>
          <w:spacing w:val="-15"/>
        </w:rPr>
        <w:t xml:space="preserve"> </w:t>
      </w:r>
      <w:r>
        <w:t>to</w:t>
      </w:r>
      <w:r>
        <w:rPr>
          <w:spacing w:val="-15"/>
        </w:rPr>
        <w:t xml:space="preserve"> </w:t>
      </w:r>
      <w:r>
        <w:t>log</w:t>
      </w:r>
      <w:r>
        <w:rPr>
          <w:spacing w:val="-15"/>
        </w:rPr>
        <w:t xml:space="preserve"> </w:t>
      </w:r>
      <w:r>
        <w:t>into</w:t>
      </w:r>
      <w:r>
        <w:rPr>
          <w:spacing w:val="-15"/>
        </w:rPr>
        <w:t xml:space="preserve"> </w:t>
      </w:r>
      <w:r>
        <w:t>Gmail</w:t>
      </w:r>
      <w:r>
        <w:rPr>
          <w:spacing w:val="-21"/>
        </w:rPr>
        <w:t xml:space="preserve"> </w:t>
      </w:r>
      <w:r>
        <w:t>and</w:t>
      </w:r>
      <w:r>
        <w:rPr>
          <w:spacing w:val="-15"/>
        </w:rPr>
        <w:t xml:space="preserve"> </w:t>
      </w:r>
      <w:r>
        <w:t>retrieve</w:t>
      </w:r>
      <w:r>
        <w:rPr>
          <w:spacing w:val="-15"/>
        </w:rPr>
        <w:t xml:space="preserve"> </w:t>
      </w:r>
      <w:r>
        <w:t>the</w:t>
      </w:r>
      <w:r>
        <w:rPr>
          <w:spacing w:val="-15"/>
        </w:rPr>
        <w:t xml:space="preserve"> </w:t>
      </w:r>
      <w:r>
        <w:t>count</w:t>
      </w:r>
      <w:r>
        <w:rPr>
          <w:spacing w:val="-15"/>
        </w:rPr>
        <w:t xml:space="preserve"> </w:t>
      </w:r>
      <w:r>
        <w:t>of</w:t>
      </w:r>
      <w:r>
        <w:rPr>
          <w:spacing w:val="-20"/>
        </w:rPr>
        <w:t xml:space="preserve"> </w:t>
      </w:r>
      <w:r>
        <w:t>unread</w:t>
      </w:r>
      <w:r>
        <w:rPr>
          <w:spacing w:val="-15"/>
        </w:rPr>
        <w:t xml:space="preserve"> </w:t>
      </w:r>
      <w:r>
        <w:t>emails,</w:t>
      </w:r>
      <w:r>
        <w:rPr>
          <w:spacing w:val="-14"/>
        </w:rPr>
        <w:t xml:space="preserve"> </w:t>
      </w:r>
      <w:r>
        <w:t>a</w:t>
      </w:r>
      <w:r>
        <w:rPr>
          <w:spacing w:val="-15"/>
        </w:rPr>
        <w:t xml:space="preserve"> </w:t>
      </w:r>
      <w:r>
        <w:t>variety of UiPath activities and components are utilized. These activities help to automate</w:t>
      </w:r>
    </w:p>
    <w:p w14:paraId="6DDE47AA">
      <w:pPr>
        <w:pStyle w:val="6"/>
        <w:spacing w:after="0" w:line="360" w:lineRule="auto"/>
        <w:jc w:val="left"/>
        <w:sectPr>
          <w:pgSz w:w="11910" w:h="16840"/>
          <w:pgMar w:top="1000" w:right="1275" w:bottom="960" w:left="1700" w:header="0" w:footer="762" w:gutter="0"/>
          <w:cols w:space="720" w:num="1"/>
        </w:sectPr>
      </w:pPr>
    </w:p>
    <w:p w14:paraId="6DE6DBE3">
      <w:pPr>
        <w:pStyle w:val="6"/>
        <w:spacing w:line="86" w:lineRule="exact"/>
        <w:ind w:left="71"/>
        <w:jc w:val="left"/>
        <w:rPr>
          <w:position w:val="-1"/>
          <w:sz w:val="8"/>
        </w:rPr>
      </w:pPr>
      <w:r>
        <w:rPr>
          <w:position w:val="-1"/>
          <w:sz w:val="8"/>
        </w:rPr>
        <mc:AlternateContent>
          <mc:Choice Requires="wpg">
            <w:drawing>
              <wp:inline distT="0" distB="0" distL="0" distR="0">
                <wp:extent cx="5540375" cy="54610"/>
                <wp:effectExtent l="0" t="0" r="0" b="0"/>
                <wp:docPr id="11" name="Group 11"/>
                <wp:cNvGraphicFramePr/>
                <a:graphic xmlns:a="http://schemas.openxmlformats.org/drawingml/2006/main">
                  <a:graphicData uri="http://schemas.microsoft.com/office/word/2010/wordprocessingGroup">
                    <wpg:wgp>
                      <wpg:cNvGrpSpPr/>
                      <wpg:grpSpPr>
                        <a:xfrm>
                          <a:off x="0" y="0"/>
                          <a:ext cx="5540375" cy="55244"/>
                          <a:chOff x="0" y="0"/>
                          <a:chExt cx="5540375" cy="55244"/>
                        </a:xfrm>
                      </wpg:grpSpPr>
                      <wps:wsp>
                        <wps:cNvPr id="12" name="Graphic 12"/>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4.3pt;width:436.25pt;" coordsize="5540375,55244" o:gfxdata="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o8vBc1AAAAAMBAAAP&#10;AAAAAAAAAAEAIAAAACIAAABkcnMvZG93bnJldi54bWxQSwECFAAUAAAACACHTuJA1qKqPY4CAAAd&#10;BwAADgAAAAAAAAABACAAAAAjAQAAZHJzL2Uyb0RvYy54bWxQSwUGAAAAAAYABgBZAQAAIwYAAAAA&#10;">
                <o:lock v:ext="edit" aspectratio="f"/>
                <v:shape id="Graphic 12" o:spid="_x0000_s1026" o:spt="100" style="position:absolute;left:0;top:0;height:55244;width:5540375;" fillcolor="#612322" filled="t" stroked="f" coordsize="5540375,55244" o:gfxdata="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FS5GrsAAADb&#10;AAAADwAAAAAAAAABACAAAAAiAAAAZHJzL2Rvd25yZXYueG1sUEsBAhQAFAAAAAgAh07iQDMvBZ47&#10;AAAAOQAAABAAAAAAAAAAAQAgAAAACgEAAGRycy9zaGFwZXhtbC54bWxQSwUGAAAAAAYABgBbAQAA&#10;tAMAAAAA&#10;" path="m5540375,18288l0,18288,0,54864,5540375,54864,5540375,18288xem5540375,0l0,0,0,9144,5540375,9144,5540375,0xe">
                  <v:fill on="t" focussize="0,0"/>
                  <v:stroke on="f"/>
                  <v:imagedata o:title=""/>
                  <o:lock v:ext="edit" aspectratio="f"/>
                  <v:textbox inset="0mm,0mm,0mm,0mm"/>
                </v:shape>
                <w10:wrap type="none"/>
                <w10:anchorlock/>
              </v:group>
            </w:pict>
          </mc:Fallback>
        </mc:AlternateContent>
      </w:r>
    </w:p>
    <w:p w14:paraId="3DBDC4BC">
      <w:pPr>
        <w:pStyle w:val="6"/>
        <w:spacing w:before="21" w:line="360" w:lineRule="auto"/>
        <w:ind w:left="100" w:right="159"/>
      </w:pPr>
    </w:p>
    <w:p w14:paraId="06B87672">
      <w:pPr>
        <w:pStyle w:val="6"/>
        <w:spacing w:before="21" w:line="360" w:lineRule="auto"/>
        <w:ind w:left="100" w:right="159"/>
      </w:pPr>
      <w:r>
        <w:t>the process efficiently and reliably, ensuring seamless interaction with Gmail's web interface</w:t>
      </w:r>
      <w:r>
        <w:rPr>
          <w:spacing w:val="-15"/>
        </w:rPr>
        <w:t xml:space="preserve"> </w:t>
      </w:r>
      <w:r>
        <w:t>and</w:t>
      </w:r>
      <w:r>
        <w:rPr>
          <w:spacing w:val="-13"/>
        </w:rPr>
        <w:t xml:space="preserve"> </w:t>
      </w:r>
      <w:r>
        <w:t>email</w:t>
      </w:r>
      <w:r>
        <w:rPr>
          <w:spacing w:val="-15"/>
        </w:rPr>
        <w:t xml:space="preserve"> </w:t>
      </w:r>
      <w:r>
        <w:t>data.</w:t>
      </w:r>
      <w:r>
        <w:rPr>
          <w:spacing w:val="-8"/>
        </w:rPr>
        <w:t xml:space="preserve"> </w:t>
      </w:r>
      <w:r>
        <w:t>Below</w:t>
      </w:r>
      <w:r>
        <w:rPr>
          <w:spacing w:val="-10"/>
        </w:rPr>
        <w:t xml:space="preserve"> </w:t>
      </w:r>
      <w:r>
        <w:t>is</w:t>
      </w:r>
      <w:r>
        <w:rPr>
          <w:spacing w:val="-12"/>
        </w:rPr>
        <w:t xml:space="preserve"> </w:t>
      </w:r>
      <w:r>
        <w:t>an</w:t>
      </w:r>
      <w:r>
        <w:rPr>
          <w:spacing w:val="-14"/>
        </w:rPr>
        <w:t xml:space="preserve"> </w:t>
      </w:r>
      <w:r>
        <w:t>overview</w:t>
      </w:r>
      <w:r>
        <w:rPr>
          <w:spacing w:val="-10"/>
        </w:rPr>
        <w:t xml:space="preserve"> </w:t>
      </w:r>
      <w:r>
        <w:t>of</w:t>
      </w:r>
      <w:r>
        <w:rPr>
          <w:spacing w:val="-15"/>
        </w:rPr>
        <w:t xml:space="preserve"> </w:t>
      </w:r>
      <w:r>
        <w:t>the</w:t>
      </w:r>
      <w:r>
        <w:rPr>
          <w:spacing w:val="-11"/>
        </w:rPr>
        <w:t xml:space="preserve"> </w:t>
      </w:r>
      <w:r>
        <w:t>key</w:t>
      </w:r>
      <w:r>
        <w:rPr>
          <w:spacing w:val="-15"/>
        </w:rPr>
        <w:t xml:space="preserve"> </w:t>
      </w:r>
      <w:r>
        <w:t>UiPath</w:t>
      </w:r>
      <w:r>
        <w:rPr>
          <w:spacing w:val="-14"/>
        </w:rPr>
        <w:t xml:space="preserve"> </w:t>
      </w:r>
      <w:r>
        <w:t>activities</w:t>
      </w:r>
      <w:r>
        <w:rPr>
          <w:spacing w:val="-12"/>
        </w:rPr>
        <w:t xml:space="preserve"> </w:t>
      </w:r>
      <w:r>
        <w:t>and</w:t>
      </w:r>
      <w:r>
        <w:rPr>
          <w:spacing w:val="-10"/>
        </w:rPr>
        <w:t xml:space="preserve"> </w:t>
      </w:r>
      <w:r>
        <w:t>components used in this workflow</w:t>
      </w:r>
    </w:p>
    <w:p w14:paraId="29E2F20F">
      <w:pPr>
        <w:pStyle w:val="3"/>
        <w:numPr>
          <w:ilvl w:val="0"/>
          <w:numId w:val="3"/>
        </w:numPr>
        <w:tabs>
          <w:tab w:val="left" w:pos="344"/>
        </w:tabs>
        <w:spacing w:before="7" w:after="0" w:line="240" w:lineRule="auto"/>
        <w:ind w:left="344" w:right="0" w:hanging="244"/>
        <w:jc w:val="both"/>
      </w:pPr>
      <w:r>
        <w:t>UiPath</w:t>
      </w:r>
      <w:r>
        <w:rPr>
          <w:spacing w:val="-5"/>
        </w:rPr>
        <w:t xml:space="preserve"> </w:t>
      </w:r>
      <w:r>
        <w:t>Web</w:t>
      </w:r>
      <w:r>
        <w:rPr>
          <w:spacing w:val="-1"/>
        </w:rPr>
        <w:t xml:space="preserve"> </w:t>
      </w:r>
      <w:r>
        <w:t xml:space="preserve">Automation </w:t>
      </w:r>
      <w:r>
        <w:rPr>
          <w:spacing w:val="-2"/>
        </w:rPr>
        <w:t>Activities</w:t>
      </w:r>
    </w:p>
    <w:p w14:paraId="090AD135">
      <w:pPr>
        <w:pStyle w:val="11"/>
        <w:numPr>
          <w:ilvl w:val="1"/>
          <w:numId w:val="3"/>
        </w:numPr>
        <w:tabs>
          <w:tab w:val="left" w:pos="819"/>
        </w:tabs>
        <w:spacing w:before="137" w:after="0" w:line="240" w:lineRule="auto"/>
        <w:ind w:left="819" w:right="0" w:hanging="359"/>
        <w:jc w:val="both"/>
        <w:rPr>
          <w:b/>
          <w:sz w:val="24"/>
        </w:rPr>
      </w:pPr>
      <w:r>
        <w:rPr>
          <w:b/>
          <w:sz w:val="24"/>
        </w:rPr>
        <w:t>Open</w:t>
      </w:r>
      <w:r>
        <w:rPr>
          <w:b/>
          <w:spacing w:val="2"/>
          <w:sz w:val="24"/>
        </w:rPr>
        <w:t xml:space="preserve"> </w:t>
      </w:r>
      <w:r>
        <w:rPr>
          <w:b/>
          <w:spacing w:val="-2"/>
          <w:sz w:val="24"/>
        </w:rPr>
        <w:t>Browser</w:t>
      </w:r>
    </w:p>
    <w:p w14:paraId="6A9C0CA1">
      <w:pPr>
        <w:pStyle w:val="11"/>
        <w:numPr>
          <w:ilvl w:val="2"/>
          <w:numId w:val="3"/>
        </w:numPr>
        <w:tabs>
          <w:tab w:val="left" w:pos="1541"/>
        </w:tabs>
        <w:spacing w:before="132" w:after="0" w:line="355" w:lineRule="auto"/>
        <w:ind w:left="1541" w:right="167" w:hanging="361"/>
        <w:jc w:val="both"/>
        <w:rPr>
          <w:sz w:val="24"/>
        </w:rPr>
      </w:pPr>
      <w:r>
        <w:rPr>
          <w:sz w:val="24"/>
        </w:rPr>
        <w:t>This activity is used to open a web browser (e.g., Chrome, Edge) and navigate to the Gmail login page. The browser is controlled by UiPath to automate user interactions on the website.</w:t>
      </w:r>
    </w:p>
    <w:p w14:paraId="014F7F19">
      <w:pPr>
        <w:pStyle w:val="3"/>
        <w:numPr>
          <w:ilvl w:val="1"/>
          <w:numId w:val="3"/>
        </w:numPr>
        <w:tabs>
          <w:tab w:val="left" w:pos="819"/>
        </w:tabs>
        <w:spacing w:before="15" w:after="0" w:line="240" w:lineRule="auto"/>
        <w:ind w:left="819" w:right="0" w:hanging="359"/>
        <w:jc w:val="both"/>
      </w:pPr>
      <w:r>
        <w:t>Type</w:t>
      </w:r>
      <w:r>
        <w:rPr>
          <w:spacing w:val="-3"/>
        </w:rPr>
        <w:t xml:space="preserve"> </w:t>
      </w:r>
      <w:r>
        <w:rPr>
          <w:spacing w:val="-4"/>
        </w:rPr>
        <w:t>Into</w:t>
      </w:r>
    </w:p>
    <w:p w14:paraId="0CA3C388">
      <w:pPr>
        <w:pStyle w:val="11"/>
        <w:numPr>
          <w:ilvl w:val="2"/>
          <w:numId w:val="3"/>
        </w:numPr>
        <w:tabs>
          <w:tab w:val="left" w:pos="1541"/>
        </w:tabs>
        <w:spacing w:before="132" w:after="0" w:line="357" w:lineRule="auto"/>
        <w:ind w:left="1541" w:right="163" w:hanging="361"/>
        <w:jc w:val="both"/>
        <w:rPr>
          <w:sz w:val="24"/>
        </w:rPr>
      </w:pPr>
      <w:r>
        <w:rPr>
          <w:sz w:val="24"/>
        </w:rPr>
        <w:t xml:space="preserve">The </w:t>
      </w:r>
      <w:r>
        <w:rPr>
          <w:b/>
          <w:sz w:val="24"/>
        </w:rPr>
        <w:t xml:space="preserve">Type Into </w:t>
      </w:r>
      <w:r>
        <w:rPr>
          <w:sz w:val="24"/>
        </w:rPr>
        <w:t>activity is used to enter text (such as email address or password)</w:t>
      </w:r>
      <w:r>
        <w:rPr>
          <w:spacing w:val="-13"/>
          <w:sz w:val="24"/>
        </w:rPr>
        <w:t xml:space="preserve"> </w:t>
      </w:r>
      <w:r>
        <w:rPr>
          <w:sz w:val="24"/>
        </w:rPr>
        <w:t>into</w:t>
      </w:r>
      <w:r>
        <w:rPr>
          <w:spacing w:val="-9"/>
          <w:sz w:val="24"/>
        </w:rPr>
        <w:t xml:space="preserve"> </w:t>
      </w:r>
      <w:r>
        <w:rPr>
          <w:sz w:val="24"/>
        </w:rPr>
        <w:t>input</w:t>
      </w:r>
      <w:r>
        <w:rPr>
          <w:spacing w:val="-4"/>
          <w:sz w:val="24"/>
        </w:rPr>
        <w:t xml:space="preserve"> </w:t>
      </w:r>
      <w:r>
        <w:rPr>
          <w:sz w:val="24"/>
        </w:rPr>
        <w:t>fields</w:t>
      </w:r>
      <w:r>
        <w:rPr>
          <w:spacing w:val="-11"/>
          <w:sz w:val="24"/>
        </w:rPr>
        <w:t xml:space="preserve"> </w:t>
      </w:r>
      <w:r>
        <w:rPr>
          <w:sz w:val="24"/>
        </w:rPr>
        <w:t>on</w:t>
      </w:r>
      <w:r>
        <w:rPr>
          <w:spacing w:val="-15"/>
          <w:sz w:val="24"/>
        </w:rPr>
        <w:t xml:space="preserve"> </w:t>
      </w:r>
      <w:r>
        <w:rPr>
          <w:sz w:val="24"/>
        </w:rPr>
        <w:t>the</w:t>
      </w:r>
      <w:r>
        <w:rPr>
          <w:spacing w:val="-10"/>
          <w:sz w:val="24"/>
        </w:rPr>
        <w:t xml:space="preserve"> </w:t>
      </w:r>
      <w:r>
        <w:rPr>
          <w:sz w:val="24"/>
        </w:rPr>
        <w:t>Gmail</w:t>
      </w:r>
      <w:r>
        <w:rPr>
          <w:spacing w:val="-12"/>
          <w:sz w:val="24"/>
        </w:rPr>
        <w:t xml:space="preserve"> </w:t>
      </w:r>
      <w:r>
        <w:rPr>
          <w:sz w:val="24"/>
        </w:rPr>
        <w:t>login</w:t>
      </w:r>
      <w:r>
        <w:rPr>
          <w:spacing w:val="-13"/>
          <w:sz w:val="24"/>
        </w:rPr>
        <w:t xml:space="preserve"> </w:t>
      </w:r>
      <w:r>
        <w:rPr>
          <w:sz w:val="24"/>
        </w:rPr>
        <w:t>page.</w:t>
      </w:r>
      <w:r>
        <w:rPr>
          <w:spacing w:val="-11"/>
          <w:sz w:val="24"/>
        </w:rPr>
        <w:t xml:space="preserve"> </w:t>
      </w:r>
      <w:r>
        <w:rPr>
          <w:sz w:val="24"/>
        </w:rPr>
        <w:t>It</w:t>
      </w:r>
      <w:r>
        <w:rPr>
          <w:spacing w:val="-8"/>
          <w:sz w:val="24"/>
        </w:rPr>
        <w:t xml:space="preserve"> </w:t>
      </w:r>
      <w:r>
        <w:rPr>
          <w:sz w:val="24"/>
        </w:rPr>
        <w:t>simulates</w:t>
      </w:r>
      <w:r>
        <w:rPr>
          <w:spacing w:val="-11"/>
          <w:sz w:val="24"/>
        </w:rPr>
        <w:t xml:space="preserve"> </w:t>
      </w:r>
      <w:r>
        <w:rPr>
          <w:sz w:val="24"/>
        </w:rPr>
        <w:t>user</w:t>
      </w:r>
      <w:r>
        <w:rPr>
          <w:spacing w:val="-11"/>
          <w:sz w:val="24"/>
        </w:rPr>
        <w:t xml:space="preserve"> </w:t>
      </w:r>
      <w:r>
        <w:rPr>
          <w:sz w:val="24"/>
        </w:rPr>
        <w:t>typing by</w:t>
      </w:r>
      <w:r>
        <w:rPr>
          <w:spacing w:val="-1"/>
          <w:sz w:val="24"/>
        </w:rPr>
        <w:t xml:space="preserve"> </w:t>
      </w:r>
      <w:r>
        <w:rPr>
          <w:sz w:val="24"/>
        </w:rPr>
        <w:t>specifying the target input field (e.g., the "Email" or "Password" fields) and the text to input.</w:t>
      </w:r>
    </w:p>
    <w:p w14:paraId="55A34D08">
      <w:pPr>
        <w:pStyle w:val="3"/>
        <w:numPr>
          <w:ilvl w:val="1"/>
          <w:numId w:val="3"/>
        </w:numPr>
        <w:tabs>
          <w:tab w:val="left" w:pos="819"/>
        </w:tabs>
        <w:spacing w:before="8" w:after="0" w:line="240" w:lineRule="auto"/>
        <w:ind w:left="819" w:right="0" w:hanging="359"/>
        <w:jc w:val="both"/>
      </w:pPr>
      <w:r>
        <w:rPr>
          <w:spacing w:val="-2"/>
        </w:rPr>
        <w:t>Click</w:t>
      </w:r>
    </w:p>
    <w:p w14:paraId="1B718EA2">
      <w:pPr>
        <w:pStyle w:val="11"/>
        <w:numPr>
          <w:ilvl w:val="2"/>
          <w:numId w:val="3"/>
        </w:numPr>
        <w:tabs>
          <w:tab w:val="left" w:pos="1541"/>
        </w:tabs>
        <w:spacing w:before="132" w:after="0" w:line="355" w:lineRule="auto"/>
        <w:ind w:left="1541" w:right="169" w:hanging="361"/>
        <w:jc w:val="both"/>
        <w:rPr>
          <w:sz w:val="24"/>
        </w:rPr>
      </w:pPr>
      <w:r>
        <w:rPr>
          <w:sz w:val="24"/>
        </w:rPr>
        <w:t>The</w:t>
      </w:r>
      <w:r>
        <w:rPr>
          <w:spacing w:val="-15"/>
          <w:sz w:val="24"/>
        </w:rPr>
        <w:t xml:space="preserve"> </w:t>
      </w:r>
      <w:r>
        <w:rPr>
          <w:b/>
          <w:sz w:val="24"/>
        </w:rPr>
        <w:t>Click</w:t>
      </w:r>
      <w:r>
        <w:rPr>
          <w:b/>
          <w:spacing w:val="-14"/>
          <w:sz w:val="24"/>
        </w:rPr>
        <w:t xml:space="preserve"> </w:t>
      </w:r>
      <w:r>
        <w:rPr>
          <w:sz w:val="24"/>
        </w:rPr>
        <w:t>activity</w:t>
      </w:r>
      <w:r>
        <w:rPr>
          <w:spacing w:val="-15"/>
          <w:sz w:val="24"/>
        </w:rPr>
        <w:t xml:space="preserve"> </w:t>
      </w:r>
      <w:r>
        <w:rPr>
          <w:sz w:val="24"/>
        </w:rPr>
        <w:t>simulates</w:t>
      </w:r>
      <w:r>
        <w:rPr>
          <w:spacing w:val="-13"/>
          <w:sz w:val="24"/>
        </w:rPr>
        <w:t xml:space="preserve"> </w:t>
      </w:r>
      <w:r>
        <w:rPr>
          <w:sz w:val="24"/>
        </w:rPr>
        <w:t>clicking</w:t>
      </w:r>
      <w:r>
        <w:rPr>
          <w:spacing w:val="-11"/>
          <w:sz w:val="24"/>
        </w:rPr>
        <w:t xml:space="preserve"> </w:t>
      </w:r>
      <w:r>
        <w:rPr>
          <w:sz w:val="24"/>
        </w:rPr>
        <w:t>on</w:t>
      </w:r>
      <w:r>
        <w:rPr>
          <w:spacing w:val="-15"/>
          <w:sz w:val="24"/>
        </w:rPr>
        <w:t xml:space="preserve"> </w:t>
      </w:r>
      <w:r>
        <w:rPr>
          <w:sz w:val="24"/>
        </w:rPr>
        <w:t>a</w:t>
      </w:r>
      <w:r>
        <w:rPr>
          <w:spacing w:val="-12"/>
          <w:sz w:val="24"/>
        </w:rPr>
        <w:t xml:space="preserve"> </w:t>
      </w:r>
      <w:r>
        <w:rPr>
          <w:sz w:val="24"/>
        </w:rPr>
        <w:t>button</w:t>
      </w:r>
      <w:r>
        <w:rPr>
          <w:spacing w:val="-15"/>
          <w:sz w:val="24"/>
        </w:rPr>
        <w:t xml:space="preserve"> </w:t>
      </w:r>
      <w:r>
        <w:rPr>
          <w:sz w:val="24"/>
        </w:rPr>
        <w:t>or</w:t>
      </w:r>
      <w:r>
        <w:rPr>
          <w:spacing w:val="-14"/>
          <w:sz w:val="24"/>
        </w:rPr>
        <w:t xml:space="preserve"> </w:t>
      </w:r>
      <w:r>
        <w:rPr>
          <w:sz w:val="24"/>
        </w:rPr>
        <w:t>hyperlink.</w:t>
      </w:r>
      <w:r>
        <w:rPr>
          <w:spacing w:val="-9"/>
          <w:sz w:val="24"/>
        </w:rPr>
        <w:t xml:space="preserve"> </w:t>
      </w:r>
      <w:r>
        <w:rPr>
          <w:sz w:val="24"/>
        </w:rPr>
        <w:t>For</w:t>
      </w:r>
      <w:r>
        <w:rPr>
          <w:spacing w:val="-9"/>
          <w:sz w:val="24"/>
        </w:rPr>
        <w:t xml:space="preserve"> </w:t>
      </w:r>
      <w:r>
        <w:rPr>
          <w:sz w:val="24"/>
        </w:rPr>
        <w:t>example, it is used to click the "Next" button after entering the email address or password, allowing the workflow to progress through the login process.</w:t>
      </w:r>
    </w:p>
    <w:p w14:paraId="155E9C96">
      <w:pPr>
        <w:pStyle w:val="3"/>
        <w:numPr>
          <w:ilvl w:val="1"/>
          <w:numId w:val="3"/>
        </w:numPr>
        <w:tabs>
          <w:tab w:val="left" w:pos="819"/>
        </w:tabs>
        <w:spacing w:before="15" w:after="0" w:line="240" w:lineRule="auto"/>
        <w:ind w:left="819" w:right="0" w:hanging="359"/>
        <w:jc w:val="both"/>
      </w:pPr>
      <w:r>
        <w:t>Attach</w:t>
      </w:r>
      <w:r>
        <w:rPr>
          <w:spacing w:val="-2"/>
        </w:rPr>
        <w:t xml:space="preserve"> Browser</w:t>
      </w:r>
    </w:p>
    <w:p w14:paraId="40E708BB">
      <w:pPr>
        <w:pStyle w:val="11"/>
        <w:numPr>
          <w:ilvl w:val="2"/>
          <w:numId w:val="3"/>
        </w:numPr>
        <w:tabs>
          <w:tab w:val="left" w:pos="1541"/>
        </w:tabs>
        <w:spacing w:before="132" w:after="0" w:line="357" w:lineRule="auto"/>
        <w:ind w:left="1541" w:right="166" w:hanging="361"/>
        <w:jc w:val="both"/>
        <w:rPr>
          <w:sz w:val="24"/>
        </w:rPr>
      </w:pPr>
      <w:r>
        <w:rPr>
          <w:sz w:val="24"/>
        </w:rPr>
        <w:t>This</w:t>
      </w:r>
      <w:r>
        <w:rPr>
          <w:spacing w:val="-8"/>
          <w:sz w:val="24"/>
        </w:rPr>
        <w:t xml:space="preserve"> </w:t>
      </w:r>
      <w:r>
        <w:rPr>
          <w:sz w:val="24"/>
        </w:rPr>
        <w:t>activity</w:t>
      </w:r>
      <w:r>
        <w:rPr>
          <w:spacing w:val="-6"/>
          <w:sz w:val="24"/>
        </w:rPr>
        <w:t xml:space="preserve"> </w:t>
      </w:r>
      <w:r>
        <w:rPr>
          <w:sz w:val="24"/>
        </w:rPr>
        <w:t>is</w:t>
      </w:r>
      <w:r>
        <w:rPr>
          <w:spacing w:val="-8"/>
          <w:sz w:val="24"/>
        </w:rPr>
        <w:t xml:space="preserve"> </w:t>
      </w:r>
      <w:r>
        <w:rPr>
          <w:sz w:val="24"/>
        </w:rPr>
        <w:t>used</w:t>
      </w:r>
      <w:r>
        <w:rPr>
          <w:spacing w:val="-6"/>
          <w:sz w:val="24"/>
        </w:rPr>
        <w:t xml:space="preserve"> </w:t>
      </w:r>
      <w:r>
        <w:rPr>
          <w:sz w:val="24"/>
        </w:rPr>
        <w:t>to</w:t>
      </w:r>
      <w:r>
        <w:rPr>
          <w:spacing w:val="-2"/>
          <w:sz w:val="24"/>
        </w:rPr>
        <w:t xml:space="preserve"> </w:t>
      </w:r>
      <w:r>
        <w:rPr>
          <w:sz w:val="24"/>
        </w:rPr>
        <w:t>attach</w:t>
      </w:r>
      <w:r>
        <w:rPr>
          <w:spacing w:val="-11"/>
          <w:sz w:val="24"/>
        </w:rPr>
        <w:t xml:space="preserve"> </w:t>
      </w:r>
      <w:r>
        <w:rPr>
          <w:sz w:val="24"/>
        </w:rPr>
        <w:t>to</w:t>
      </w:r>
      <w:r>
        <w:rPr>
          <w:spacing w:val="-2"/>
          <w:sz w:val="24"/>
        </w:rPr>
        <w:t xml:space="preserve"> </w:t>
      </w:r>
      <w:r>
        <w:rPr>
          <w:sz w:val="24"/>
        </w:rPr>
        <w:t>an</w:t>
      </w:r>
      <w:r>
        <w:rPr>
          <w:spacing w:val="-11"/>
          <w:sz w:val="24"/>
        </w:rPr>
        <w:t xml:space="preserve"> </w:t>
      </w:r>
      <w:r>
        <w:rPr>
          <w:sz w:val="24"/>
        </w:rPr>
        <w:t>already</w:t>
      </w:r>
      <w:r>
        <w:rPr>
          <w:spacing w:val="-11"/>
          <w:sz w:val="24"/>
        </w:rPr>
        <w:t xml:space="preserve"> </w:t>
      </w:r>
      <w:r>
        <w:rPr>
          <w:sz w:val="24"/>
        </w:rPr>
        <w:t>open</w:t>
      </w:r>
      <w:r>
        <w:rPr>
          <w:spacing w:val="-6"/>
          <w:sz w:val="24"/>
        </w:rPr>
        <w:t xml:space="preserve"> </w:t>
      </w:r>
      <w:r>
        <w:rPr>
          <w:sz w:val="24"/>
        </w:rPr>
        <w:t>browser</w:t>
      </w:r>
      <w:r>
        <w:rPr>
          <w:spacing w:val="-4"/>
          <w:sz w:val="24"/>
        </w:rPr>
        <w:t xml:space="preserve"> </w:t>
      </w:r>
      <w:r>
        <w:rPr>
          <w:sz w:val="24"/>
        </w:rPr>
        <w:t>instance.</w:t>
      </w:r>
      <w:r>
        <w:rPr>
          <w:spacing w:val="-5"/>
          <w:sz w:val="24"/>
        </w:rPr>
        <w:t xml:space="preserve"> </w:t>
      </w:r>
      <w:r>
        <w:rPr>
          <w:sz w:val="24"/>
        </w:rPr>
        <w:t>It</w:t>
      </w:r>
      <w:r>
        <w:rPr>
          <w:spacing w:val="-2"/>
          <w:sz w:val="24"/>
        </w:rPr>
        <w:t xml:space="preserve"> </w:t>
      </w:r>
      <w:r>
        <w:rPr>
          <w:sz w:val="24"/>
        </w:rPr>
        <w:t>allows UiPath to continue interacting with the same browser session after it has been opened. This is important for maintaining the workflow's connection to the Gmail login page or inbox.</w:t>
      </w:r>
    </w:p>
    <w:p w14:paraId="1A241F1D">
      <w:pPr>
        <w:pStyle w:val="3"/>
        <w:numPr>
          <w:ilvl w:val="0"/>
          <w:numId w:val="3"/>
        </w:numPr>
        <w:tabs>
          <w:tab w:val="left" w:pos="344"/>
        </w:tabs>
        <w:spacing w:before="8" w:after="0" w:line="240" w:lineRule="auto"/>
        <w:ind w:left="344" w:right="0" w:hanging="244"/>
        <w:jc w:val="both"/>
      </w:pPr>
      <w:r>
        <w:t>UiPath</w:t>
      </w:r>
      <w:r>
        <w:rPr>
          <w:spacing w:val="-6"/>
        </w:rPr>
        <w:t xml:space="preserve"> </w:t>
      </w:r>
      <w:r>
        <w:t>Email</w:t>
      </w:r>
      <w:r>
        <w:rPr>
          <w:spacing w:val="-6"/>
        </w:rPr>
        <w:t xml:space="preserve"> </w:t>
      </w:r>
      <w:r>
        <w:rPr>
          <w:spacing w:val="-2"/>
        </w:rPr>
        <w:t>Activities</w:t>
      </w:r>
    </w:p>
    <w:p w14:paraId="1663617F">
      <w:pPr>
        <w:pStyle w:val="11"/>
        <w:numPr>
          <w:ilvl w:val="1"/>
          <w:numId w:val="3"/>
        </w:numPr>
        <w:tabs>
          <w:tab w:val="left" w:pos="819"/>
        </w:tabs>
        <w:spacing w:before="142" w:after="0" w:line="240" w:lineRule="auto"/>
        <w:ind w:left="819" w:right="0" w:hanging="359"/>
        <w:jc w:val="both"/>
        <w:rPr>
          <w:b/>
          <w:sz w:val="24"/>
        </w:rPr>
      </w:pPr>
      <w:r>
        <w:rPr>
          <w:b/>
          <w:sz w:val="24"/>
        </w:rPr>
        <w:t>Get</w:t>
      </w:r>
      <w:r>
        <w:rPr>
          <w:b/>
          <w:spacing w:val="3"/>
          <w:sz w:val="24"/>
        </w:rPr>
        <w:t xml:space="preserve"> </w:t>
      </w:r>
      <w:r>
        <w:rPr>
          <w:b/>
          <w:sz w:val="24"/>
        </w:rPr>
        <w:t>Gmail</w:t>
      </w:r>
      <w:r>
        <w:rPr>
          <w:b/>
          <w:spacing w:val="-2"/>
          <w:sz w:val="24"/>
        </w:rPr>
        <w:t xml:space="preserve"> </w:t>
      </w:r>
      <w:r>
        <w:rPr>
          <w:b/>
          <w:sz w:val="24"/>
        </w:rPr>
        <w:t>Mail</w:t>
      </w:r>
      <w:r>
        <w:rPr>
          <w:b/>
          <w:spacing w:val="-2"/>
          <w:sz w:val="24"/>
        </w:rPr>
        <w:t xml:space="preserve"> Messages</w:t>
      </w:r>
    </w:p>
    <w:p w14:paraId="0D95DE81">
      <w:pPr>
        <w:pStyle w:val="11"/>
        <w:numPr>
          <w:ilvl w:val="2"/>
          <w:numId w:val="3"/>
        </w:numPr>
        <w:tabs>
          <w:tab w:val="left" w:pos="1541"/>
        </w:tabs>
        <w:spacing w:before="133" w:after="0" w:line="357" w:lineRule="auto"/>
        <w:ind w:left="1541" w:right="161" w:hanging="361"/>
        <w:jc w:val="both"/>
        <w:rPr>
          <w:sz w:val="24"/>
        </w:rPr>
      </w:pPr>
      <w:r>
        <w:rPr>
          <w:sz w:val="24"/>
        </w:rPr>
        <w:t xml:space="preserve">The </w:t>
      </w:r>
      <w:r>
        <w:rPr>
          <w:b/>
          <w:sz w:val="24"/>
        </w:rPr>
        <w:t>Get Gmail</w:t>
      </w:r>
      <w:r>
        <w:rPr>
          <w:b/>
          <w:spacing w:val="-1"/>
          <w:sz w:val="24"/>
        </w:rPr>
        <w:t xml:space="preserve"> </w:t>
      </w:r>
      <w:r>
        <w:rPr>
          <w:b/>
          <w:sz w:val="24"/>
        </w:rPr>
        <w:t>Mail</w:t>
      </w:r>
      <w:r>
        <w:rPr>
          <w:b/>
          <w:spacing w:val="-1"/>
          <w:sz w:val="24"/>
        </w:rPr>
        <w:t xml:space="preserve"> </w:t>
      </w:r>
      <w:r>
        <w:rPr>
          <w:b/>
          <w:sz w:val="24"/>
        </w:rPr>
        <w:t xml:space="preserve">Messages </w:t>
      </w:r>
      <w:r>
        <w:rPr>
          <w:sz w:val="24"/>
        </w:rPr>
        <w:t>activity</w:t>
      </w:r>
      <w:r>
        <w:rPr>
          <w:spacing w:val="-2"/>
          <w:sz w:val="24"/>
        </w:rPr>
        <w:t xml:space="preserve"> </w:t>
      </w:r>
      <w:r>
        <w:rPr>
          <w:sz w:val="24"/>
        </w:rPr>
        <w:t>is used to</w:t>
      </w:r>
      <w:r>
        <w:rPr>
          <w:spacing w:val="-2"/>
          <w:sz w:val="24"/>
        </w:rPr>
        <w:t xml:space="preserve"> </w:t>
      </w:r>
      <w:r>
        <w:rPr>
          <w:sz w:val="24"/>
        </w:rPr>
        <w:t>retrieve email</w:t>
      </w:r>
      <w:r>
        <w:rPr>
          <w:spacing w:val="-6"/>
          <w:sz w:val="24"/>
        </w:rPr>
        <w:t xml:space="preserve"> </w:t>
      </w:r>
      <w:r>
        <w:rPr>
          <w:sz w:val="24"/>
        </w:rPr>
        <w:t>data from a</w:t>
      </w:r>
      <w:r>
        <w:rPr>
          <w:spacing w:val="-12"/>
          <w:sz w:val="24"/>
        </w:rPr>
        <w:t xml:space="preserve"> </w:t>
      </w:r>
      <w:r>
        <w:rPr>
          <w:sz w:val="24"/>
        </w:rPr>
        <w:t>Gmail</w:t>
      </w:r>
      <w:r>
        <w:rPr>
          <w:spacing w:val="-15"/>
          <w:sz w:val="24"/>
        </w:rPr>
        <w:t xml:space="preserve"> </w:t>
      </w:r>
      <w:r>
        <w:rPr>
          <w:sz w:val="24"/>
        </w:rPr>
        <w:t>account.</w:t>
      </w:r>
      <w:r>
        <w:rPr>
          <w:spacing w:val="-9"/>
          <w:sz w:val="24"/>
        </w:rPr>
        <w:t xml:space="preserve"> </w:t>
      </w:r>
      <w:r>
        <w:rPr>
          <w:sz w:val="24"/>
        </w:rPr>
        <w:t>It</w:t>
      </w:r>
      <w:r>
        <w:rPr>
          <w:spacing w:val="-10"/>
          <w:sz w:val="24"/>
        </w:rPr>
        <w:t xml:space="preserve"> </w:t>
      </w:r>
      <w:r>
        <w:rPr>
          <w:sz w:val="24"/>
        </w:rPr>
        <w:t>is</w:t>
      </w:r>
      <w:r>
        <w:rPr>
          <w:spacing w:val="-13"/>
          <w:sz w:val="24"/>
        </w:rPr>
        <w:t xml:space="preserve"> </w:t>
      </w:r>
      <w:r>
        <w:rPr>
          <w:sz w:val="24"/>
        </w:rPr>
        <w:t>configured</w:t>
      </w:r>
      <w:r>
        <w:rPr>
          <w:spacing w:val="-11"/>
          <w:sz w:val="24"/>
        </w:rPr>
        <w:t xml:space="preserve"> </w:t>
      </w:r>
      <w:r>
        <w:rPr>
          <w:sz w:val="24"/>
        </w:rPr>
        <w:t>to</w:t>
      </w:r>
      <w:r>
        <w:rPr>
          <w:spacing w:val="-6"/>
          <w:sz w:val="24"/>
        </w:rPr>
        <w:t xml:space="preserve"> </w:t>
      </w:r>
      <w:r>
        <w:rPr>
          <w:sz w:val="24"/>
        </w:rPr>
        <w:t>fetch</w:t>
      </w:r>
      <w:r>
        <w:rPr>
          <w:spacing w:val="-15"/>
          <w:sz w:val="24"/>
        </w:rPr>
        <w:t xml:space="preserve"> </w:t>
      </w:r>
      <w:r>
        <w:rPr>
          <w:sz w:val="24"/>
        </w:rPr>
        <w:t>the</w:t>
      </w:r>
      <w:r>
        <w:rPr>
          <w:spacing w:val="-7"/>
          <w:sz w:val="24"/>
        </w:rPr>
        <w:t xml:space="preserve"> </w:t>
      </w:r>
      <w:r>
        <w:rPr>
          <w:sz w:val="24"/>
        </w:rPr>
        <w:t>messages</w:t>
      </w:r>
      <w:r>
        <w:rPr>
          <w:spacing w:val="-8"/>
          <w:sz w:val="24"/>
        </w:rPr>
        <w:t xml:space="preserve"> </w:t>
      </w:r>
      <w:r>
        <w:rPr>
          <w:sz w:val="24"/>
        </w:rPr>
        <w:t>in</w:t>
      </w:r>
      <w:r>
        <w:rPr>
          <w:spacing w:val="-15"/>
          <w:sz w:val="24"/>
        </w:rPr>
        <w:t xml:space="preserve"> </w:t>
      </w:r>
      <w:r>
        <w:rPr>
          <w:sz w:val="24"/>
        </w:rPr>
        <w:t>the</w:t>
      </w:r>
      <w:r>
        <w:rPr>
          <w:spacing w:val="-7"/>
          <w:sz w:val="24"/>
        </w:rPr>
        <w:t xml:space="preserve"> </w:t>
      </w:r>
      <w:r>
        <w:rPr>
          <w:sz w:val="24"/>
        </w:rPr>
        <w:t>inbox,</w:t>
      </w:r>
      <w:r>
        <w:rPr>
          <w:spacing w:val="-9"/>
          <w:sz w:val="24"/>
        </w:rPr>
        <w:t xml:space="preserve"> </w:t>
      </w:r>
      <w:r>
        <w:rPr>
          <w:sz w:val="24"/>
        </w:rPr>
        <w:t>and</w:t>
      </w:r>
      <w:r>
        <w:rPr>
          <w:spacing w:val="-11"/>
          <w:sz w:val="24"/>
        </w:rPr>
        <w:t xml:space="preserve"> </w:t>
      </w:r>
      <w:r>
        <w:rPr>
          <w:sz w:val="24"/>
        </w:rPr>
        <w:t>can be filtered to specifically retrieve unread emails. This activity uses the Gmail API to access the account and fetch mail data securely.</w:t>
      </w:r>
    </w:p>
    <w:p w14:paraId="13B6B33C">
      <w:pPr>
        <w:pStyle w:val="11"/>
        <w:numPr>
          <w:ilvl w:val="1"/>
          <w:numId w:val="3"/>
        </w:numPr>
        <w:tabs>
          <w:tab w:val="left" w:pos="821"/>
        </w:tabs>
        <w:spacing w:before="3" w:after="0" w:line="360" w:lineRule="auto"/>
        <w:ind w:left="821" w:right="157" w:hanging="360"/>
        <w:jc w:val="both"/>
      </w:pPr>
      <w:r>
        <w:rPr>
          <w:b/>
          <w:sz w:val="24"/>
        </w:rPr>
        <w:t xml:space="preserve">Get IMAP Mail Messages: </w:t>
      </w:r>
      <w:r>
        <w:rPr>
          <w:sz w:val="24"/>
        </w:rPr>
        <w:t xml:space="preserve">Alternatively, if using IMAP, the </w:t>
      </w:r>
      <w:r>
        <w:rPr>
          <w:b/>
          <w:sz w:val="24"/>
        </w:rPr>
        <w:t xml:space="preserve">Get IMAP Mail Messages </w:t>
      </w:r>
      <w:r>
        <w:rPr>
          <w:sz w:val="24"/>
        </w:rPr>
        <w:t>activity</w:t>
      </w:r>
      <w:r>
        <w:rPr>
          <w:spacing w:val="-1"/>
          <w:sz w:val="24"/>
        </w:rPr>
        <w:t xml:space="preserve"> </w:t>
      </w:r>
      <w:r>
        <w:rPr>
          <w:sz w:val="24"/>
        </w:rPr>
        <w:t>can be used to connect to Gmail through the IMAP protoc</w:t>
      </w:r>
      <w:bookmarkStart w:id="0" w:name="_GoBack"/>
      <w:bookmarkEnd w:id="0"/>
      <w:r>
        <w:rPr>
          <w:sz w:val="24"/>
        </w:rPr>
        <w:t xml:space="preserve">ol. It fetches emails from the inbox and supports filtering options such as unread </w:t>
      </w:r>
      <w:r>
        <w:rPr>
          <w:spacing w:val="-2"/>
          <w:sz w:val="24"/>
        </w:rPr>
        <w:t>messages</w:t>
      </w:r>
      <w:r>
        <w:rPr>
          <w:rFonts w:hint="default"/>
          <w:spacing w:val="-2"/>
          <w:sz w:val="24"/>
          <w:lang w:val="en-IN"/>
        </w:rPr>
        <w:t>.</w:t>
      </w:r>
    </w:p>
    <w:p w14:paraId="2B0C8F95">
      <w:pPr>
        <w:pStyle w:val="3"/>
        <w:spacing w:after="0" w:line="240" w:lineRule="auto"/>
        <w:jc w:val="both"/>
        <w:sectPr>
          <w:headerReference r:id="rId6" w:type="default"/>
          <w:footerReference r:id="rId7" w:type="default"/>
          <w:pgSz w:w="11910" w:h="16840"/>
          <w:pgMar w:top="960" w:right="1275" w:bottom="960" w:left="1700" w:header="728" w:footer="762" w:gutter="0"/>
          <w:pgNumType w:fmt="decimal" w:start="9"/>
          <w:cols w:space="720" w:num="1"/>
        </w:sectPr>
      </w:pPr>
    </w:p>
    <w:p w14:paraId="37FA0318">
      <w:pPr>
        <w:pStyle w:val="6"/>
        <w:spacing w:line="86" w:lineRule="exact"/>
        <w:ind w:left="71"/>
        <w:jc w:val="left"/>
        <w:rPr>
          <w:position w:val="-1"/>
          <w:sz w:val="8"/>
        </w:rPr>
      </w:pPr>
      <w:r>
        <w:rPr>
          <w:position w:val="-1"/>
          <w:sz w:val="8"/>
        </w:rPr>
        <mc:AlternateContent>
          <mc:Choice Requires="wpg">
            <w:drawing>
              <wp:inline distT="0" distB="0" distL="0" distR="0">
                <wp:extent cx="5540375" cy="54610"/>
                <wp:effectExtent l="0" t="0" r="0" b="0"/>
                <wp:docPr id="13" name="Group 13"/>
                <wp:cNvGraphicFramePr/>
                <a:graphic xmlns:a="http://schemas.openxmlformats.org/drawingml/2006/main">
                  <a:graphicData uri="http://schemas.microsoft.com/office/word/2010/wordprocessingGroup">
                    <wpg:wgp>
                      <wpg:cNvGrpSpPr/>
                      <wpg:grpSpPr>
                        <a:xfrm>
                          <a:off x="0" y="0"/>
                          <a:ext cx="5540375" cy="55244"/>
                          <a:chOff x="0" y="0"/>
                          <a:chExt cx="5540375" cy="55244"/>
                        </a:xfrm>
                      </wpg:grpSpPr>
                      <wps:wsp>
                        <wps:cNvPr id="14" name="Graphic 14"/>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4.3pt;width:436.25pt;" coordsize="5540375,55244" o:gfxdata="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jy8FzUAAAAAwEAAA8A&#10;AAAAAAAAAQAgAAAAIgAAAGRycy9kb3ducmV2LnhtbFBLAQIUABQAAAAIAIdO4kBMBz95jQIAAB0H&#10;AAAOAAAAAAAAAAEAIAAAACMBAABkcnMvZTJvRG9jLnhtbFBLBQYAAAAABgAGAFkBAAAiBgAAAAA=&#10;">
                <o:lock v:ext="edit" aspectratio="f"/>
                <v:shape id="Graphic 14" o:spid="_x0000_s1026" o:spt="100" style="position:absolute;left:0;top:0;height:55244;width:5540375;" fillcolor="#612322" filled="t" stroked="f" coordsize="5540375,55244" o:gfxdata="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8YT1ugAAANsA&#10;AAAPAAAAAAAAAAEAIAAAACIAAABkcnMvZG93bnJldi54bWxQSwECFAAUAAAACACHTuJAMy8FnjsA&#10;AAA5AAAAEAAAAAAAAAABACAAAAAJAQAAZHJzL3NoYXBleG1sLnhtbFBLBQYAAAAABgAGAFsBAACz&#10;AwAAAAA=&#10;" path="m5540375,18288l0,18288,0,54864,5540375,54864,5540375,18288xem5540375,0l0,0,0,9144,5540375,9144,5540375,0xe">
                  <v:fill on="t" focussize="0,0"/>
                  <v:stroke on="f"/>
                  <v:imagedata o:title=""/>
                  <o:lock v:ext="edit" aspectratio="f"/>
                  <v:textbox inset="0mm,0mm,0mm,0mm"/>
                </v:shape>
                <w10:wrap type="none"/>
                <w10:anchorlock/>
              </v:group>
            </w:pict>
          </mc:Fallback>
        </mc:AlternateContent>
      </w:r>
    </w:p>
    <w:p w14:paraId="50A55470">
      <w:pPr>
        <w:pStyle w:val="3"/>
        <w:numPr>
          <w:numId w:val="0"/>
        </w:numPr>
        <w:tabs>
          <w:tab w:val="left" w:pos="345"/>
        </w:tabs>
        <w:spacing w:before="24" w:after="0" w:line="240" w:lineRule="auto"/>
        <w:ind w:right="0" w:rightChars="0"/>
        <w:jc w:val="both"/>
      </w:pPr>
    </w:p>
    <w:p w14:paraId="11BF9B7E">
      <w:pPr>
        <w:pStyle w:val="3"/>
        <w:numPr>
          <w:ilvl w:val="0"/>
          <w:numId w:val="3"/>
        </w:numPr>
        <w:tabs>
          <w:tab w:val="left" w:pos="345"/>
        </w:tabs>
        <w:spacing w:before="24" w:after="0" w:line="240" w:lineRule="auto"/>
        <w:ind w:left="345" w:right="0" w:hanging="245"/>
        <w:jc w:val="both"/>
      </w:pPr>
      <w:r>
        <w:t>Data</w:t>
      </w:r>
      <w:r>
        <w:rPr>
          <w:spacing w:val="-5"/>
        </w:rPr>
        <w:t xml:space="preserve"> </w:t>
      </w:r>
      <w:r>
        <w:t>Handling</w:t>
      </w:r>
      <w:r>
        <w:rPr>
          <w:spacing w:val="1"/>
        </w:rPr>
        <w:t xml:space="preserve"> </w:t>
      </w:r>
      <w:r>
        <w:rPr>
          <w:spacing w:val="-2"/>
        </w:rPr>
        <w:t>Activities</w:t>
      </w:r>
    </w:p>
    <w:p w14:paraId="51CC8A0C">
      <w:pPr>
        <w:pStyle w:val="11"/>
        <w:numPr>
          <w:ilvl w:val="1"/>
          <w:numId w:val="3"/>
        </w:numPr>
        <w:tabs>
          <w:tab w:val="left" w:pos="819"/>
        </w:tabs>
        <w:spacing w:before="136" w:after="0" w:line="240" w:lineRule="auto"/>
        <w:ind w:left="819" w:right="0" w:hanging="359"/>
        <w:jc w:val="both"/>
        <w:rPr>
          <w:b/>
          <w:sz w:val="24"/>
        </w:rPr>
      </w:pPr>
      <w:r>
        <w:rPr>
          <w:b/>
          <w:spacing w:val="-2"/>
          <w:sz w:val="24"/>
        </w:rPr>
        <w:t>Assign</w:t>
      </w:r>
    </w:p>
    <w:p w14:paraId="11EBDD46">
      <w:pPr>
        <w:pStyle w:val="11"/>
        <w:numPr>
          <w:ilvl w:val="2"/>
          <w:numId w:val="3"/>
        </w:numPr>
        <w:tabs>
          <w:tab w:val="left" w:pos="1541"/>
        </w:tabs>
        <w:spacing w:before="132" w:after="0" w:line="357" w:lineRule="auto"/>
        <w:ind w:left="1541" w:right="169" w:hanging="361"/>
        <w:jc w:val="both"/>
        <w:rPr>
          <w:sz w:val="24"/>
        </w:rPr>
      </w:pPr>
      <w:r>
        <w:rPr>
          <w:sz w:val="24"/>
        </w:rPr>
        <w:t xml:space="preserve">The </w:t>
      </w:r>
      <w:r>
        <w:rPr>
          <w:b/>
          <w:sz w:val="24"/>
        </w:rPr>
        <w:t xml:space="preserve">Assign </w:t>
      </w:r>
      <w:r>
        <w:rPr>
          <w:sz w:val="24"/>
        </w:rPr>
        <w:t>activity is used to store the unread email count in a variable, such as unreadEmailCount. This activity performs calculations or assigns values from</w:t>
      </w:r>
      <w:r>
        <w:rPr>
          <w:spacing w:val="-7"/>
          <w:sz w:val="24"/>
        </w:rPr>
        <w:t xml:space="preserve"> </w:t>
      </w:r>
      <w:r>
        <w:rPr>
          <w:sz w:val="24"/>
        </w:rPr>
        <w:t>one variable to another.</w:t>
      </w:r>
      <w:r>
        <w:rPr>
          <w:spacing w:val="-1"/>
          <w:sz w:val="24"/>
        </w:rPr>
        <w:t xml:space="preserve"> </w:t>
      </w:r>
      <w:r>
        <w:rPr>
          <w:sz w:val="24"/>
        </w:rPr>
        <w:t>In</w:t>
      </w:r>
      <w:r>
        <w:rPr>
          <w:spacing w:val="-7"/>
          <w:sz w:val="24"/>
        </w:rPr>
        <w:t xml:space="preserve"> </w:t>
      </w:r>
      <w:r>
        <w:rPr>
          <w:sz w:val="24"/>
        </w:rPr>
        <w:t>this</w:t>
      </w:r>
      <w:r>
        <w:rPr>
          <w:spacing w:val="-1"/>
          <w:sz w:val="24"/>
        </w:rPr>
        <w:t xml:space="preserve"> </w:t>
      </w:r>
      <w:r>
        <w:rPr>
          <w:sz w:val="24"/>
        </w:rPr>
        <w:t>case, it assigns</w:t>
      </w:r>
      <w:r>
        <w:rPr>
          <w:spacing w:val="-1"/>
          <w:sz w:val="24"/>
        </w:rPr>
        <w:t xml:space="preserve"> </w:t>
      </w:r>
      <w:r>
        <w:rPr>
          <w:sz w:val="24"/>
        </w:rPr>
        <w:t>the result of</w:t>
      </w:r>
      <w:r>
        <w:rPr>
          <w:spacing w:val="-5"/>
          <w:sz w:val="24"/>
        </w:rPr>
        <w:t xml:space="preserve"> </w:t>
      </w:r>
      <w:r>
        <w:rPr>
          <w:sz w:val="24"/>
        </w:rPr>
        <w:t>the unread email count calculation to a variable.</w:t>
      </w:r>
    </w:p>
    <w:p w14:paraId="005DF85D">
      <w:pPr>
        <w:pStyle w:val="3"/>
        <w:numPr>
          <w:ilvl w:val="1"/>
          <w:numId w:val="3"/>
        </w:numPr>
        <w:tabs>
          <w:tab w:val="left" w:pos="819"/>
        </w:tabs>
        <w:spacing w:before="9" w:after="0" w:line="240" w:lineRule="auto"/>
        <w:ind w:left="819" w:right="0" w:hanging="359"/>
        <w:jc w:val="both"/>
      </w:pPr>
      <w:r>
        <w:t>For</w:t>
      </w:r>
      <w:r>
        <w:rPr>
          <w:spacing w:val="-3"/>
        </w:rPr>
        <w:t xml:space="preserve"> </w:t>
      </w:r>
      <w:r>
        <w:rPr>
          <w:spacing w:val="-4"/>
        </w:rPr>
        <w:t>Each</w:t>
      </w:r>
    </w:p>
    <w:p w14:paraId="0042FE9E">
      <w:pPr>
        <w:pStyle w:val="11"/>
        <w:numPr>
          <w:ilvl w:val="2"/>
          <w:numId w:val="3"/>
        </w:numPr>
        <w:tabs>
          <w:tab w:val="left" w:pos="1541"/>
        </w:tabs>
        <w:spacing w:before="132" w:after="0" w:line="355" w:lineRule="auto"/>
        <w:ind w:left="1541" w:right="165" w:hanging="361"/>
        <w:jc w:val="both"/>
        <w:rPr>
          <w:sz w:val="24"/>
        </w:rPr>
      </w:pPr>
      <w:r>
        <w:rPr>
          <w:sz w:val="24"/>
        </w:rPr>
        <w:t>The</w:t>
      </w:r>
      <w:r>
        <w:rPr>
          <w:spacing w:val="-2"/>
          <w:sz w:val="24"/>
        </w:rPr>
        <w:t xml:space="preserve"> </w:t>
      </w:r>
      <w:r>
        <w:rPr>
          <w:b/>
          <w:sz w:val="24"/>
        </w:rPr>
        <w:t>For</w:t>
      </w:r>
      <w:r>
        <w:rPr>
          <w:b/>
          <w:spacing w:val="-7"/>
          <w:sz w:val="24"/>
        </w:rPr>
        <w:t xml:space="preserve"> </w:t>
      </w:r>
      <w:r>
        <w:rPr>
          <w:b/>
          <w:sz w:val="24"/>
        </w:rPr>
        <w:t xml:space="preserve">Each </w:t>
      </w:r>
      <w:r>
        <w:rPr>
          <w:sz w:val="24"/>
        </w:rPr>
        <w:t>activity</w:t>
      </w:r>
      <w:r>
        <w:rPr>
          <w:spacing w:val="-6"/>
          <w:sz w:val="24"/>
        </w:rPr>
        <w:t xml:space="preserve"> </w:t>
      </w:r>
      <w:r>
        <w:rPr>
          <w:sz w:val="24"/>
        </w:rPr>
        <w:t>is</w:t>
      </w:r>
      <w:r>
        <w:rPr>
          <w:spacing w:val="-3"/>
          <w:sz w:val="24"/>
        </w:rPr>
        <w:t xml:space="preserve"> </w:t>
      </w:r>
      <w:r>
        <w:rPr>
          <w:sz w:val="24"/>
        </w:rPr>
        <w:t>used if</w:t>
      </w:r>
      <w:r>
        <w:rPr>
          <w:spacing w:val="-4"/>
          <w:sz w:val="24"/>
        </w:rPr>
        <w:t xml:space="preserve"> </w:t>
      </w:r>
      <w:r>
        <w:rPr>
          <w:sz w:val="24"/>
        </w:rPr>
        <w:t>there is</w:t>
      </w:r>
      <w:r>
        <w:rPr>
          <w:spacing w:val="-3"/>
          <w:sz w:val="24"/>
        </w:rPr>
        <w:t xml:space="preserve"> </w:t>
      </w:r>
      <w:r>
        <w:rPr>
          <w:sz w:val="24"/>
        </w:rPr>
        <w:t>a need</w:t>
      </w:r>
      <w:r>
        <w:rPr>
          <w:spacing w:val="-1"/>
          <w:sz w:val="24"/>
        </w:rPr>
        <w:t xml:space="preserve"> </w:t>
      </w:r>
      <w:r>
        <w:rPr>
          <w:sz w:val="24"/>
        </w:rPr>
        <w:t>to</w:t>
      </w:r>
      <w:r>
        <w:rPr>
          <w:spacing w:val="-1"/>
          <w:sz w:val="24"/>
        </w:rPr>
        <w:t xml:space="preserve"> </w:t>
      </w:r>
      <w:r>
        <w:rPr>
          <w:sz w:val="24"/>
        </w:rPr>
        <w:t>iterate</w:t>
      </w:r>
      <w:r>
        <w:rPr>
          <w:spacing w:val="-7"/>
          <w:sz w:val="24"/>
        </w:rPr>
        <w:t xml:space="preserve"> </w:t>
      </w:r>
      <w:r>
        <w:rPr>
          <w:sz w:val="24"/>
        </w:rPr>
        <w:t>through</w:t>
      </w:r>
      <w:r>
        <w:rPr>
          <w:spacing w:val="-6"/>
          <w:sz w:val="24"/>
        </w:rPr>
        <w:t xml:space="preserve"> </w:t>
      </w:r>
      <w:r>
        <w:rPr>
          <w:sz w:val="24"/>
        </w:rPr>
        <w:t>the</w:t>
      </w:r>
      <w:r>
        <w:rPr>
          <w:spacing w:val="-2"/>
          <w:sz w:val="24"/>
        </w:rPr>
        <w:t xml:space="preserve"> </w:t>
      </w:r>
      <w:r>
        <w:rPr>
          <w:sz w:val="24"/>
        </w:rPr>
        <w:t>list of retrieved emails (e.g., looping through</w:t>
      </w:r>
      <w:r>
        <w:rPr>
          <w:spacing w:val="-2"/>
          <w:sz w:val="24"/>
        </w:rPr>
        <w:t xml:space="preserve"> </w:t>
      </w:r>
      <w:r>
        <w:rPr>
          <w:sz w:val="24"/>
        </w:rPr>
        <w:t>each</w:t>
      </w:r>
      <w:r>
        <w:rPr>
          <w:spacing w:val="-2"/>
          <w:sz w:val="24"/>
        </w:rPr>
        <w:t xml:space="preserve"> </w:t>
      </w:r>
      <w:r>
        <w:rPr>
          <w:sz w:val="24"/>
        </w:rPr>
        <w:t>unread message). This activity enables processing or filtering individual emails within the collection.</w:t>
      </w:r>
    </w:p>
    <w:p w14:paraId="3DCF1B8A">
      <w:pPr>
        <w:pStyle w:val="3"/>
        <w:numPr>
          <w:ilvl w:val="0"/>
          <w:numId w:val="3"/>
        </w:numPr>
        <w:tabs>
          <w:tab w:val="left" w:pos="344"/>
        </w:tabs>
        <w:spacing w:before="15" w:after="0" w:line="240" w:lineRule="auto"/>
        <w:ind w:left="344" w:right="0" w:hanging="244"/>
        <w:jc w:val="both"/>
      </w:pPr>
      <w:r>
        <w:t>User</w:t>
      </w:r>
      <w:r>
        <w:rPr>
          <w:spacing w:val="-8"/>
        </w:rPr>
        <w:t xml:space="preserve"> </w:t>
      </w:r>
      <w:r>
        <w:t>Interaction</w:t>
      </w:r>
      <w:r>
        <w:rPr>
          <w:spacing w:val="-1"/>
        </w:rPr>
        <w:t xml:space="preserve"> </w:t>
      </w:r>
      <w:r>
        <w:rPr>
          <w:spacing w:val="-2"/>
        </w:rPr>
        <w:t>Activities</w:t>
      </w:r>
    </w:p>
    <w:p w14:paraId="6055ADBE">
      <w:pPr>
        <w:pStyle w:val="11"/>
        <w:numPr>
          <w:ilvl w:val="1"/>
          <w:numId w:val="3"/>
        </w:numPr>
        <w:tabs>
          <w:tab w:val="left" w:pos="819"/>
        </w:tabs>
        <w:spacing w:before="137" w:after="0" w:line="240" w:lineRule="auto"/>
        <w:ind w:left="819" w:right="0" w:hanging="359"/>
        <w:jc w:val="both"/>
        <w:rPr>
          <w:b/>
          <w:sz w:val="24"/>
        </w:rPr>
      </w:pPr>
      <w:r>
        <w:rPr>
          <w:b/>
          <w:sz w:val="24"/>
        </w:rPr>
        <w:t>Message</w:t>
      </w:r>
      <w:r>
        <w:rPr>
          <w:b/>
          <w:spacing w:val="-3"/>
          <w:sz w:val="24"/>
        </w:rPr>
        <w:t xml:space="preserve"> </w:t>
      </w:r>
      <w:r>
        <w:rPr>
          <w:b/>
          <w:spacing w:val="-5"/>
          <w:sz w:val="24"/>
        </w:rPr>
        <w:t>Box</w:t>
      </w:r>
    </w:p>
    <w:p w14:paraId="1508B400">
      <w:pPr>
        <w:pStyle w:val="11"/>
        <w:numPr>
          <w:ilvl w:val="2"/>
          <w:numId w:val="3"/>
        </w:numPr>
        <w:tabs>
          <w:tab w:val="left" w:pos="1541"/>
        </w:tabs>
        <w:spacing w:before="137" w:after="0" w:line="355" w:lineRule="auto"/>
        <w:ind w:left="1541" w:right="162" w:hanging="361"/>
        <w:jc w:val="both"/>
        <w:rPr>
          <w:sz w:val="24"/>
        </w:rPr>
      </w:pPr>
      <w:r>
        <w:rPr>
          <w:sz w:val="24"/>
        </w:rPr>
        <w:t xml:space="preserve">The </w:t>
      </w:r>
      <w:r>
        <w:rPr>
          <w:b/>
          <w:sz w:val="24"/>
        </w:rPr>
        <w:t xml:space="preserve">Message Box </w:t>
      </w:r>
      <w:r>
        <w:rPr>
          <w:sz w:val="24"/>
        </w:rPr>
        <w:t>activity is used to display</w:t>
      </w:r>
      <w:r>
        <w:rPr>
          <w:spacing w:val="-1"/>
          <w:sz w:val="24"/>
        </w:rPr>
        <w:t xml:space="preserve"> </w:t>
      </w:r>
      <w:r>
        <w:rPr>
          <w:sz w:val="24"/>
        </w:rPr>
        <w:t>the unread email count to the user in a pop-up window. It provides immediate feedback to the user regarding the status of unread emails in their Gmail account.</w:t>
      </w:r>
    </w:p>
    <w:p w14:paraId="04A1DF2F">
      <w:pPr>
        <w:pStyle w:val="3"/>
        <w:numPr>
          <w:ilvl w:val="1"/>
          <w:numId w:val="3"/>
        </w:numPr>
        <w:tabs>
          <w:tab w:val="left" w:pos="819"/>
        </w:tabs>
        <w:spacing w:before="10" w:after="0" w:line="240" w:lineRule="auto"/>
        <w:ind w:left="819" w:right="0" w:hanging="359"/>
        <w:jc w:val="both"/>
      </w:pPr>
      <w:r>
        <w:t xml:space="preserve">Input </w:t>
      </w:r>
      <w:r>
        <w:rPr>
          <w:spacing w:val="-2"/>
        </w:rPr>
        <w:t>Dialog</w:t>
      </w:r>
    </w:p>
    <w:p w14:paraId="6713E9F4">
      <w:pPr>
        <w:pStyle w:val="11"/>
        <w:numPr>
          <w:ilvl w:val="2"/>
          <w:numId w:val="3"/>
        </w:numPr>
        <w:tabs>
          <w:tab w:val="left" w:pos="1541"/>
        </w:tabs>
        <w:spacing w:before="136" w:after="0" w:line="355" w:lineRule="auto"/>
        <w:ind w:left="1541" w:right="155" w:hanging="361"/>
        <w:jc w:val="both"/>
        <w:rPr>
          <w:sz w:val="24"/>
        </w:rPr>
      </w:pPr>
      <w:r>
        <w:rPr>
          <w:sz w:val="24"/>
        </w:rPr>
        <w:t xml:space="preserve">If multi-factor authentication (MFA) is enabled, the </w:t>
      </w:r>
      <w:r>
        <w:rPr>
          <w:b/>
          <w:sz w:val="24"/>
        </w:rPr>
        <w:t xml:space="preserve">Input Dialog </w:t>
      </w:r>
      <w:r>
        <w:rPr>
          <w:sz w:val="24"/>
        </w:rPr>
        <w:t xml:space="preserve">activity can prompt the user to manually input an MFA code. This is useful for situations where the authentication process requires additional user </w:t>
      </w:r>
      <w:r>
        <w:rPr>
          <w:spacing w:val="-2"/>
          <w:sz w:val="24"/>
        </w:rPr>
        <w:t>interaction.</w:t>
      </w:r>
    </w:p>
    <w:p w14:paraId="7670144C">
      <w:pPr>
        <w:pStyle w:val="3"/>
        <w:numPr>
          <w:ilvl w:val="0"/>
          <w:numId w:val="3"/>
        </w:numPr>
        <w:tabs>
          <w:tab w:val="left" w:pos="344"/>
        </w:tabs>
        <w:spacing w:before="20" w:after="0" w:line="240" w:lineRule="auto"/>
        <w:ind w:left="344" w:right="0" w:hanging="244"/>
        <w:jc w:val="both"/>
      </w:pPr>
      <w:r>
        <w:t>Error</w:t>
      </w:r>
      <w:r>
        <w:rPr>
          <w:spacing w:val="-7"/>
        </w:rPr>
        <w:t xml:space="preserve"> </w:t>
      </w:r>
      <w:r>
        <w:t xml:space="preserve">Handling and Logging </w:t>
      </w:r>
      <w:r>
        <w:rPr>
          <w:spacing w:val="-2"/>
        </w:rPr>
        <w:t>Activities</w:t>
      </w:r>
    </w:p>
    <w:p w14:paraId="2B0F3460">
      <w:pPr>
        <w:pStyle w:val="11"/>
        <w:numPr>
          <w:ilvl w:val="1"/>
          <w:numId w:val="3"/>
        </w:numPr>
        <w:tabs>
          <w:tab w:val="left" w:pos="819"/>
        </w:tabs>
        <w:spacing w:before="137" w:after="0" w:line="240" w:lineRule="auto"/>
        <w:ind w:left="819" w:right="0" w:hanging="359"/>
        <w:jc w:val="both"/>
        <w:rPr>
          <w:b/>
          <w:sz w:val="24"/>
        </w:rPr>
      </w:pPr>
      <w:r>
        <w:rPr>
          <w:b/>
          <w:spacing w:val="-2"/>
          <w:sz w:val="24"/>
        </w:rPr>
        <w:t>Try-Catch</w:t>
      </w:r>
    </w:p>
    <w:p w14:paraId="2514E9D0">
      <w:pPr>
        <w:pStyle w:val="11"/>
        <w:numPr>
          <w:ilvl w:val="2"/>
          <w:numId w:val="3"/>
        </w:numPr>
        <w:tabs>
          <w:tab w:val="left" w:pos="1541"/>
        </w:tabs>
        <w:spacing w:before="132" w:after="0" w:line="357" w:lineRule="auto"/>
        <w:ind w:left="1541" w:right="168" w:hanging="361"/>
        <w:jc w:val="both"/>
      </w:pPr>
      <w:r>
        <w:rPr>
          <w:sz w:val="24"/>
        </w:rPr>
        <w:t xml:space="preserve">The </w:t>
      </w:r>
      <w:r>
        <w:rPr>
          <w:b/>
          <w:sz w:val="24"/>
        </w:rPr>
        <w:t xml:space="preserve">Try-Catch </w:t>
      </w:r>
      <w:r>
        <w:rPr>
          <w:sz w:val="24"/>
        </w:rPr>
        <w:t>activity is used to manage exceptions or errors that might occur during the workflow execution. If any errors (e.g., login failure, network issue) occur, the workflow can gracefully handle them, log the error, or proceed with an alternative action.</w:t>
      </w:r>
    </w:p>
    <w:p w14:paraId="48B7B9C2">
      <w:pPr>
        <w:pStyle w:val="3"/>
        <w:numPr>
          <w:ilvl w:val="1"/>
          <w:numId w:val="3"/>
        </w:numPr>
        <w:tabs>
          <w:tab w:val="left" w:pos="819"/>
        </w:tabs>
        <w:spacing w:before="0" w:after="0" w:line="240" w:lineRule="auto"/>
        <w:ind w:left="819" w:right="0" w:hanging="359"/>
        <w:jc w:val="both"/>
      </w:pPr>
      <w:r>
        <w:t>Log</w:t>
      </w:r>
      <w:r>
        <w:rPr>
          <w:spacing w:val="-2"/>
        </w:rPr>
        <w:t xml:space="preserve"> Message</w:t>
      </w:r>
    </w:p>
    <w:p w14:paraId="66733B18">
      <w:pPr>
        <w:pStyle w:val="11"/>
        <w:numPr>
          <w:ilvl w:val="2"/>
          <w:numId w:val="3"/>
        </w:numPr>
        <w:tabs>
          <w:tab w:val="left" w:pos="1541"/>
        </w:tabs>
        <w:spacing w:before="137" w:after="0" w:line="350" w:lineRule="auto"/>
        <w:ind w:left="1541" w:right="163" w:hanging="361"/>
        <w:jc w:val="both"/>
      </w:pPr>
      <w:r>
        <w:rPr>
          <w:sz w:val="24"/>
        </w:rPr>
        <w:t xml:space="preserve">The </w:t>
      </w:r>
      <w:r>
        <w:rPr>
          <w:b/>
          <w:sz w:val="24"/>
        </w:rPr>
        <w:t xml:space="preserve">Log Message </w:t>
      </w:r>
      <w:r>
        <w:rPr>
          <w:sz w:val="24"/>
        </w:rPr>
        <w:t>activity is used to record important messages or error details in the logs. This is helpful for troubleshooting and understanding.</w:t>
      </w:r>
    </w:p>
    <w:p w14:paraId="5369CB3D">
      <w:pPr>
        <w:pStyle w:val="3"/>
        <w:numPr>
          <w:ilvl w:val="1"/>
          <w:numId w:val="3"/>
        </w:numPr>
        <w:tabs>
          <w:tab w:val="left" w:pos="819"/>
        </w:tabs>
        <w:spacing w:before="0" w:after="0" w:line="240" w:lineRule="auto"/>
        <w:ind w:left="819" w:right="0" w:hanging="359"/>
        <w:jc w:val="both"/>
      </w:pPr>
      <w:r>
        <w:t>Write</w:t>
      </w:r>
      <w:r>
        <w:rPr>
          <w:spacing w:val="-6"/>
        </w:rPr>
        <w:t xml:space="preserve"> </w:t>
      </w:r>
      <w:r>
        <w:rPr>
          <w:spacing w:val="-4"/>
        </w:rPr>
        <w:t>Line</w:t>
      </w:r>
    </w:p>
    <w:p w14:paraId="022B9DA0">
      <w:pPr>
        <w:pStyle w:val="11"/>
        <w:numPr>
          <w:ilvl w:val="2"/>
          <w:numId w:val="3"/>
        </w:numPr>
        <w:tabs>
          <w:tab w:val="left" w:pos="1541"/>
        </w:tabs>
        <w:spacing w:before="21" w:after="0" w:line="352" w:lineRule="auto"/>
        <w:ind w:left="1541" w:right="162" w:hanging="361"/>
        <w:jc w:val="both"/>
        <w:rPr>
          <w:sz w:val="24"/>
        </w:rPr>
      </w:pPr>
      <w:r>
        <w:rPr>
          <w:sz w:val="24"/>
        </w:rPr>
        <w:t xml:space="preserve">The </w:t>
      </w:r>
      <w:r>
        <w:rPr>
          <w:b/>
          <w:sz w:val="24"/>
        </w:rPr>
        <w:t xml:space="preserve">Write Line </w:t>
      </w:r>
      <w:r>
        <w:rPr>
          <w:sz w:val="24"/>
        </w:rPr>
        <w:t>activity is used to print values, such as the unread email count, to the output console. This can assist with debugging or monitoring the workflow during development or execution.</w:t>
      </w:r>
    </w:p>
    <w:p w14:paraId="6CB36676">
      <w:pPr>
        <w:pStyle w:val="3"/>
        <w:spacing w:after="0" w:line="240" w:lineRule="auto"/>
        <w:jc w:val="both"/>
        <w:sectPr>
          <w:pgSz w:w="11910" w:h="16840"/>
          <w:pgMar w:top="960" w:right="1275" w:bottom="960" w:left="1700" w:header="728" w:footer="762" w:gutter="0"/>
          <w:pgNumType w:fmt="decimal"/>
          <w:cols w:space="720" w:num="1"/>
        </w:sectPr>
      </w:pPr>
    </w:p>
    <w:p w14:paraId="21FE50D7">
      <w:pPr>
        <w:pStyle w:val="6"/>
        <w:spacing w:line="86" w:lineRule="exact"/>
        <w:ind w:left="71"/>
        <w:jc w:val="left"/>
        <w:rPr>
          <w:position w:val="-1"/>
          <w:sz w:val="8"/>
        </w:rPr>
      </w:pPr>
      <w:r>
        <w:rPr>
          <w:position w:val="-1"/>
          <w:sz w:val="8"/>
        </w:rPr>
        <mc:AlternateContent>
          <mc:Choice Requires="wpg">
            <w:drawing>
              <wp:inline distT="0" distB="0" distL="0" distR="0">
                <wp:extent cx="5540375" cy="54610"/>
                <wp:effectExtent l="0" t="0" r="0" b="0"/>
                <wp:docPr id="15" name="Group 15"/>
                <wp:cNvGraphicFramePr/>
                <a:graphic xmlns:a="http://schemas.openxmlformats.org/drawingml/2006/main">
                  <a:graphicData uri="http://schemas.microsoft.com/office/word/2010/wordprocessingGroup">
                    <wpg:wgp>
                      <wpg:cNvGrpSpPr/>
                      <wpg:grpSpPr>
                        <a:xfrm>
                          <a:off x="0" y="0"/>
                          <a:ext cx="5540375" cy="55244"/>
                          <a:chOff x="0" y="0"/>
                          <a:chExt cx="5540375" cy="55244"/>
                        </a:xfrm>
                      </wpg:grpSpPr>
                      <wps:wsp>
                        <wps:cNvPr id="16" name="Graphic 16"/>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4.3pt;width:436.25pt;" coordsize="5540375,55244" o:gfxdata="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jy8FzUAAAAAwEAAA8A&#10;AAAAAAAAAQAgAAAAIgAAAGRycy9kb3ducmV2LnhtbFBLAQIUABQAAAAIAIdO4kDXyCX6jQIAAB0H&#10;AAAOAAAAAAAAAAEAIAAAACMBAABkcnMvZTJvRG9jLnhtbFBLBQYAAAAABgAGAFkBAAAiBgAAAAA=&#10;">
                <o:lock v:ext="edit" aspectratio="f"/>
                <v:shape id="Graphic 16" o:spid="_x0000_s1026" o:spt="100" style="position:absolute;left:0;top:0;height:55244;width:5540375;" fillcolor="#612322" filled="t" stroked="f" coordsize="5540375,55244" o:gfxdata="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78ZugAAANsA&#10;AAAPAAAAAAAAAAEAIAAAACIAAABkcnMvZG93bnJldi54bWxQSwECFAAUAAAACACHTuJAMy8FnjsA&#10;AAA5AAAAEAAAAAAAAAABACAAAAAJAQAAZHJzL3NoYXBleG1sLnhtbFBLBQYAAAAABgAGAFsBAACz&#10;AwAAAAA=&#10;" path="m5540375,18288l0,18288,0,54864,5540375,54864,5540375,18288xem5540375,0l0,0,0,9144,5540375,9144,5540375,0xe">
                  <v:fill on="t" focussize="0,0"/>
                  <v:stroke on="f"/>
                  <v:imagedata o:title=""/>
                  <o:lock v:ext="edit" aspectratio="f"/>
                  <v:textbox inset="0mm,0mm,0mm,0mm"/>
                </v:shape>
                <w10:wrap type="none"/>
                <w10:anchorlock/>
              </v:group>
            </w:pict>
          </mc:Fallback>
        </mc:AlternateContent>
      </w:r>
    </w:p>
    <w:p w14:paraId="673AFE47">
      <w:pPr>
        <w:pStyle w:val="6"/>
        <w:spacing w:before="160"/>
        <w:ind w:left="0"/>
        <w:jc w:val="left"/>
      </w:pPr>
    </w:p>
    <w:p w14:paraId="0D673866">
      <w:pPr>
        <w:pStyle w:val="3"/>
        <w:numPr>
          <w:ilvl w:val="0"/>
          <w:numId w:val="3"/>
        </w:numPr>
        <w:tabs>
          <w:tab w:val="left" w:pos="339"/>
        </w:tabs>
        <w:spacing w:before="0" w:after="0" w:line="240" w:lineRule="auto"/>
        <w:ind w:left="339" w:right="0" w:hanging="239"/>
        <w:jc w:val="both"/>
      </w:pPr>
      <w:r>
        <w:t>Browser</w:t>
      </w:r>
      <w:r>
        <w:rPr>
          <w:spacing w:val="-7"/>
        </w:rPr>
        <w:t xml:space="preserve"> </w:t>
      </w:r>
      <w:r>
        <w:t>and</w:t>
      </w:r>
      <w:r>
        <w:rPr>
          <w:spacing w:val="-1"/>
        </w:rPr>
        <w:t xml:space="preserve"> </w:t>
      </w:r>
      <w:r>
        <w:t>Application Management</w:t>
      </w:r>
      <w:r>
        <w:rPr>
          <w:spacing w:val="1"/>
        </w:rPr>
        <w:t xml:space="preserve"> </w:t>
      </w:r>
      <w:r>
        <w:rPr>
          <w:spacing w:val="-2"/>
        </w:rPr>
        <w:t>Activities</w:t>
      </w:r>
    </w:p>
    <w:p w14:paraId="76C5F320">
      <w:pPr>
        <w:pStyle w:val="11"/>
        <w:numPr>
          <w:ilvl w:val="1"/>
          <w:numId w:val="3"/>
        </w:numPr>
        <w:tabs>
          <w:tab w:val="left" w:pos="819"/>
        </w:tabs>
        <w:spacing w:before="137" w:after="0" w:line="240" w:lineRule="auto"/>
        <w:ind w:left="819" w:right="0" w:hanging="359"/>
        <w:jc w:val="both"/>
        <w:rPr>
          <w:b/>
          <w:sz w:val="24"/>
        </w:rPr>
      </w:pPr>
      <w:r>
        <w:rPr>
          <w:b/>
          <w:sz w:val="24"/>
        </w:rPr>
        <w:t>Close</w:t>
      </w:r>
      <w:r>
        <w:rPr>
          <w:b/>
          <w:spacing w:val="-2"/>
          <w:sz w:val="24"/>
        </w:rPr>
        <w:t xml:space="preserve"> Application</w:t>
      </w:r>
    </w:p>
    <w:p w14:paraId="59D11344">
      <w:pPr>
        <w:pStyle w:val="11"/>
        <w:numPr>
          <w:ilvl w:val="2"/>
          <w:numId w:val="3"/>
        </w:numPr>
        <w:tabs>
          <w:tab w:val="left" w:pos="1541"/>
        </w:tabs>
        <w:spacing w:before="132" w:after="0" w:line="355" w:lineRule="auto"/>
        <w:ind w:left="1541" w:right="165" w:hanging="361"/>
        <w:jc w:val="both"/>
        <w:rPr>
          <w:sz w:val="24"/>
        </w:rPr>
      </w:pPr>
      <w:r>
        <w:rPr>
          <w:sz w:val="24"/>
        </w:rPr>
        <w:t xml:space="preserve">The </w:t>
      </w:r>
      <w:r>
        <w:rPr>
          <w:b/>
          <w:sz w:val="24"/>
        </w:rPr>
        <w:t xml:space="preserve">Close Application </w:t>
      </w:r>
      <w:r>
        <w:rPr>
          <w:sz w:val="24"/>
        </w:rPr>
        <w:t>activity is used to close the web browser after the workflow is completed. It ensures that resources are properly</w:t>
      </w:r>
      <w:r>
        <w:rPr>
          <w:spacing w:val="-2"/>
          <w:sz w:val="24"/>
        </w:rPr>
        <w:t xml:space="preserve"> </w:t>
      </w:r>
      <w:r>
        <w:rPr>
          <w:sz w:val="24"/>
        </w:rPr>
        <w:t>released and the browser is closed after the task is finished.</w:t>
      </w:r>
    </w:p>
    <w:p w14:paraId="7E17F9F1">
      <w:pPr>
        <w:pStyle w:val="3"/>
        <w:numPr>
          <w:ilvl w:val="1"/>
          <w:numId w:val="3"/>
        </w:numPr>
        <w:tabs>
          <w:tab w:val="left" w:pos="819"/>
        </w:tabs>
        <w:spacing w:before="15" w:after="0" w:line="240" w:lineRule="auto"/>
        <w:ind w:left="819" w:right="0" w:hanging="359"/>
        <w:jc w:val="both"/>
      </w:pPr>
      <w:r>
        <w:t>Maximize</w:t>
      </w:r>
      <w:r>
        <w:rPr>
          <w:spacing w:val="-5"/>
        </w:rPr>
        <w:t xml:space="preserve"> </w:t>
      </w:r>
      <w:r>
        <w:rPr>
          <w:spacing w:val="-2"/>
        </w:rPr>
        <w:t>Window</w:t>
      </w:r>
    </w:p>
    <w:p w14:paraId="46542ACE">
      <w:pPr>
        <w:pStyle w:val="11"/>
        <w:numPr>
          <w:ilvl w:val="2"/>
          <w:numId w:val="3"/>
        </w:numPr>
        <w:tabs>
          <w:tab w:val="left" w:pos="1541"/>
        </w:tabs>
        <w:spacing w:before="132" w:after="0" w:line="355" w:lineRule="auto"/>
        <w:ind w:left="1541" w:right="161" w:hanging="361"/>
        <w:jc w:val="both"/>
        <w:rPr>
          <w:sz w:val="24"/>
        </w:rPr>
      </w:pPr>
      <w:r>
        <w:rPr>
          <w:sz w:val="24"/>
        </w:rPr>
        <w:t>This activity is sometimes used to ensure that the web browser is maximized, providing a better user experience when the automation interacts with the browser window.</w:t>
      </w:r>
    </w:p>
    <w:p w14:paraId="19498FFF">
      <w:pPr>
        <w:pStyle w:val="6"/>
        <w:spacing w:before="153"/>
        <w:ind w:left="0"/>
        <w:jc w:val="left"/>
      </w:pPr>
    </w:p>
    <w:p w14:paraId="3287B7C0">
      <w:pPr>
        <w:pStyle w:val="2"/>
        <w:numPr>
          <w:ilvl w:val="1"/>
          <w:numId w:val="1"/>
        </w:numPr>
        <w:tabs>
          <w:tab w:val="left" w:pos="521"/>
        </w:tabs>
        <w:spacing w:before="0" w:after="0" w:line="240" w:lineRule="auto"/>
        <w:ind w:left="521" w:right="0" w:hanging="421"/>
        <w:jc w:val="both"/>
      </w:pPr>
      <w:r>
        <w:t>Integration</w:t>
      </w:r>
      <w:r>
        <w:rPr>
          <w:spacing w:val="-10"/>
        </w:rPr>
        <w:t xml:space="preserve"> </w:t>
      </w:r>
      <w:r>
        <w:t>with</w:t>
      </w:r>
      <w:r>
        <w:rPr>
          <w:spacing w:val="-10"/>
        </w:rPr>
        <w:t xml:space="preserve"> </w:t>
      </w:r>
      <w:r>
        <w:t>other</w:t>
      </w:r>
      <w:r>
        <w:rPr>
          <w:spacing w:val="-8"/>
        </w:rPr>
        <w:t xml:space="preserve"> </w:t>
      </w:r>
      <w:r>
        <w:t>systems</w:t>
      </w:r>
      <w:r>
        <w:rPr>
          <w:spacing w:val="-7"/>
        </w:rPr>
        <w:t xml:space="preserve"> </w:t>
      </w:r>
      <w:r>
        <w:t>or</w:t>
      </w:r>
      <w:r>
        <w:rPr>
          <w:spacing w:val="-9"/>
        </w:rPr>
        <w:t xml:space="preserve"> </w:t>
      </w:r>
      <w:r>
        <w:rPr>
          <w:spacing w:val="-2"/>
        </w:rPr>
        <w:t>applications.</w:t>
      </w:r>
    </w:p>
    <w:p w14:paraId="27101BC4">
      <w:pPr>
        <w:pStyle w:val="6"/>
        <w:spacing w:before="158" w:line="360" w:lineRule="auto"/>
        <w:ind w:left="100" w:right="166"/>
      </w:pPr>
      <w:r>
        <w:t>Integrating the UiPath</w:t>
      </w:r>
      <w:r>
        <w:rPr>
          <w:spacing w:val="-3"/>
        </w:rPr>
        <w:t xml:space="preserve"> </w:t>
      </w:r>
      <w:r>
        <w:t>automation</w:t>
      </w:r>
      <w:r>
        <w:rPr>
          <w:spacing w:val="-3"/>
        </w:rPr>
        <w:t xml:space="preserve"> </w:t>
      </w:r>
      <w:r>
        <w:t>workflow for logging into Gmail</w:t>
      </w:r>
      <w:r>
        <w:rPr>
          <w:spacing w:val="-2"/>
        </w:rPr>
        <w:t xml:space="preserve"> </w:t>
      </w:r>
      <w:r>
        <w:t>and retrieving unread email counts with other systems or applications can significantly</w:t>
      </w:r>
      <w:r>
        <w:rPr>
          <w:spacing w:val="-1"/>
        </w:rPr>
        <w:t xml:space="preserve"> </w:t>
      </w:r>
      <w:r>
        <w:t xml:space="preserve">enhance the workflow’s utility, scalability, and overall effectiveness. Here’s an overview of possible integration </w:t>
      </w:r>
      <w:r>
        <w:rPr>
          <w:spacing w:val="-2"/>
        </w:rPr>
        <w:t>scenarios:</w:t>
      </w:r>
    </w:p>
    <w:p w14:paraId="1CDA76D7">
      <w:pPr>
        <w:pStyle w:val="3"/>
        <w:numPr>
          <w:ilvl w:val="0"/>
          <w:numId w:val="4"/>
        </w:numPr>
        <w:tabs>
          <w:tab w:val="left" w:pos="344"/>
        </w:tabs>
        <w:spacing w:before="5" w:after="0" w:line="240" w:lineRule="auto"/>
        <w:ind w:left="344" w:right="0" w:hanging="244"/>
        <w:jc w:val="both"/>
      </w:pPr>
      <w:r>
        <w:t>Integration</w:t>
      </w:r>
      <w:r>
        <w:rPr>
          <w:spacing w:val="-2"/>
        </w:rPr>
        <w:t xml:space="preserve"> </w:t>
      </w:r>
      <w:r>
        <w:t>with</w:t>
      </w:r>
      <w:r>
        <w:rPr>
          <w:spacing w:val="-6"/>
        </w:rPr>
        <w:t xml:space="preserve"> </w:t>
      </w:r>
      <w:r>
        <w:t>CRM</w:t>
      </w:r>
      <w:r>
        <w:rPr>
          <w:spacing w:val="1"/>
        </w:rPr>
        <w:t xml:space="preserve"> </w:t>
      </w:r>
      <w:r>
        <w:rPr>
          <w:spacing w:val="-2"/>
        </w:rPr>
        <w:t>Systems</w:t>
      </w:r>
    </w:p>
    <w:p w14:paraId="7048B841">
      <w:pPr>
        <w:pStyle w:val="11"/>
        <w:numPr>
          <w:ilvl w:val="1"/>
          <w:numId w:val="4"/>
        </w:numPr>
        <w:tabs>
          <w:tab w:val="left" w:pos="821"/>
        </w:tabs>
        <w:spacing w:before="132" w:after="0" w:line="360" w:lineRule="auto"/>
        <w:ind w:left="821" w:right="166" w:hanging="360"/>
        <w:jc w:val="both"/>
        <w:rPr>
          <w:sz w:val="24"/>
        </w:rPr>
      </w:pPr>
      <w:r>
        <w:rPr>
          <w:b/>
          <w:sz w:val="24"/>
        </w:rPr>
        <w:t>Purpose</w:t>
      </w:r>
      <w:r>
        <w:rPr>
          <w:sz w:val="24"/>
        </w:rPr>
        <w:t>:</w:t>
      </w:r>
      <w:r>
        <w:rPr>
          <w:spacing w:val="-7"/>
          <w:sz w:val="24"/>
        </w:rPr>
        <w:t xml:space="preserve"> </w:t>
      </w:r>
      <w:r>
        <w:rPr>
          <w:sz w:val="24"/>
        </w:rPr>
        <w:t>CRM</w:t>
      </w:r>
      <w:r>
        <w:rPr>
          <w:spacing w:val="-10"/>
          <w:sz w:val="24"/>
        </w:rPr>
        <w:t xml:space="preserve"> </w:t>
      </w:r>
      <w:r>
        <w:rPr>
          <w:sz w:val="24"/>
        </w:rPr>
        <w:t>systems</w:t>
      </w:r>
      <w:r>
        <w:rPr>
          <w:spacing w:val="-10"/>
          <w:sz w:val="24"/>
        </w:rPr>
        <w:t xml:space="preserve"> </w:t>
      </w:r>
      <w:r>
        <w:rPr>
          <w:sz w:val="24"/>
        </w:rPr>
        <w:t>(e.g.,</w:t>
      </w:r>
      <w:r>
        <w:rPr>
          <w:spacing w:val="-10"/>
          <w:sz w:val="24"/>
        </w:rPr>
        <w:t xml:space="preserve"> </w:t>
      </w:r>
      <w:r>
        <w:rPr>
          <w:sz w:val="24"/>
        </w:rPr>
        <w:t>Salesforce,</w:t>
      </w:r>
      <w:r>
        <w:rPr>
          <w:spacing w:val="-6"/>
          <w:sz w:val="24"/>
        </w:rPr>
        <w:t xml:space="preserve"> </w:t>
      </w:r>
      <w:r>
        <w:rPr>
          <w:sz w:val="24"/>
        </w:rPr>
        <w:t>Zoho</w:t>
      </w:r>
      <w:r>
        <w:rPr>
          <w:spacing w:val="-8"/>
          <w:sz w:val="24"/>
        </w:rPr>
        <w:t xml:space="preserve"> </w:t>
      </w:r>
      <w:r>
        <w:rPr>
          <w:sz w:val="24"/>
        </w:rPr>
        <w:t>CRM)</w:t>
      </w:r>
      <w:r>
        <w:rPr>
          <w:spacing w:val="-6"/>
          <w:sz w:val="24"/>
        </w:rPr>
        <w:t xml:space="preserve"> </w:t>
      </w:r>
      <w:r>
        <w:rPr>
          <w:sz w:val="24"/>
        </w:rPr>
        <w:t>are</w:t>
      </w:r>
      <w:r>
        <w:rPr>
          <w:spacing w:val="-13"/>
          <w:sz w:val="24"/>
        </w:rPr>
        <w:t xml:space="preserve"> </w:t>
      </w:r>
      <w:r>
        <w:rPr>
          <w:sz w:val="24"/>
        </w:rPr>
        <w:t>often</w:t>
      </w:r>
      <w:r>
        <w:rPr>
          <w:spacing w:val="-13"/>
          <w:sz w:val="24"/>
        </w:rPr>
        <w:t xml:space="preserve"> </w:t>
      </w:r>
      <w:r>
        <w:rPr>
          <w:sz w:val="24"/>
        </w:rPr>
        <w:t>used</w:t>
      </w:r>
      <w:r>
        <w:rPr>
          <w:spacing w:val="-8"/>
          <w:sz w:val="24"/>
        </w:rPr>
        <w:t xml:space="preserve"> </w:t>
      </w:r>
      <w:r>
        <w:rPr>
          <w:sz w:val="24"/>
        </w:rPr>
        <w:t>by</w:t>
      </w:r>
      <w:r>
        <w:rPr>
          <w:spacing w:val="-13"/>
          <w:sz w:val="24"/>
        </w:rPr>
        <w:t xml:space="preserve"> </w:t>
      </w:r>
      <w:r>
        <w:rPr>
          <w:sz w:val="24"/>
        </w:rPr>
        <w:t>businesses to manage</w:t>
      </w:r>
      <w:r>
        <w:rPr>
          <w:spacing w:val="-1"/>
          <w:sz w:val="24"/>
        </w:rPr>
        <w:t xml:space="preserve"> </w:t>
      </w:r>
      <w:r>
        <w:rPr>
          <w:sz w:val="24"/>
        </w:rPr>
        <w:t>customer relationships</w:t>
      </w:r>
      <w:r>
        <w:rPr>
          <w:spacing w:val="-2"/>
          <w:sz w:val="24"/>
        </w:rPr>
        <w:t xml:space="preserve"> </w:t>
      </w:r>
      <w:r>
        <w:rPr>
          <w:sz w:val="24"/>
        </w:rPr>
        <w:t>and</w:t>
      </w:r>
      <w:r>
        <w:rPr>
          <w:spacing w:val="-1"/>
          <w:sz w:val="24"/>
        </w:rPr>
        <w:t xml:space="preserve"> </w:t>
      </w:r>
      <w:r>
        <w:rPr>
          <w:sz w:val="24"/>
        </w:rPr>
        <w:t>track</w:t>
      </w:r>
      <w:r>
        <w:rPr>
          <w:spacing w:val="-1"/>
          <w:sz w:val="24"/>
        </w:rPr>
        <w:t xml:space="preserve"> </w:t>
      </w:r>
      <w:r>
        <w:rPr>
          <w:sz w:val="24"/>
        </w:rPr>
        <w:t>communication. Integrating</w:t>
      </w:r>
      <w:r>
        <w:rPr>
          <w:spacing w:val="-1"/>
          <w:sz w:val="24"/>
        </w:rPr>
        <w:t xml:space="preserve"> </w:t>
      </w:r>
      <w:r>
        <w:rPr>
          <w:sz w:val="24"/>
        </w:rPr>
        <w:t>the</w:t>
      </w:r>
      <w:r>
        <w:rPr>
          <w:spacing w:val="-1"/>
          <w:sz w:val="24"/>
        </w:rPr>
        <w:t xml:space="preserve"> </w:t>
      </w:r>
      <w:r>
        <w:rPr>
          <w:sz w:val="24"/>
        </w:rPr>
        <w:t>Gmail unread email count workflow with a CRM system can help track email communication and prioritize customer responses more effectively.</w:t>
      </w:r>
    </w:p>
    <w:p w14:paraId="62D60E41">
      <w:pPr>
        <w:pStyle w:val="3"/>
        <w:numPr>
          <w:ilvl w:val="1"/>
          <w:numId w:val="4"/>
        </w:numPr>
        <w:tabs>
          <w:tab w:val="left" w:pos="819"/>
        </w:tabs>
        <w:spacing w:before="1" w:after="0" w:line="240" w:lineRule="auto"/>
        <w:ind w:left="819" w:right="0" w:hanging="359"/>
        <w:jc w:val="both"/>
        <w:rPr>
          <w:b w:val="0"/>
        </w:rPr>
      </w:pPr>
      <w:r>
        <w:t>How</w:t>
      </w:r>
      <w:r>
        <w:rPr>
          <w:spacing w:val="1"/>
        </w:rPr>
        <w:t xml:space="preserve"> </w:t>
      </w:r>
      <w:r>
        <w:t>it</w:t>
      </w:r>
      <w:r>
        <w:rPr>
          <w:spacing w:val="4"/>
        </w:rPr>
        <w:t xml:space="preserve"> </w:t>
      </w:r>
      <w:r>
        <w:rPr>
          <w:spacing w:val="-2"/>
        </w:rPr>
        <w:t>Works</w:t>
      </w:r>
      <w:r>
        <w:rPr>
          <w:b w:val="0"/>
          <w:spacing w:val="-2"/>
        </w:rPr>
        <w:t>:</w:t>
      </w:r>
    </w:p>
    <w:p w14:paraId="1636F721">
      <w:pPr>
        <w:pStyle w:val="11"/>
        <w:numPr>
          <w:ilvl w:val="2"/>
          <w:numId w:val="4"/>
        </w:numPr>
        <w:tabs>
          <w:tab w:val="left" w:pos="1541"/>
        </w:tabs>
        <w:spacing w:before="137" w:after="0" w:line="355" w:lineRule="auto"/>
        <w:ind w:left="1541" w:right="169" w:hanging="361"/>
        <w:jc w:val="both"/>
        <w:rPr>
          <w:sz w:val="24"/>
        </w:rPr>
      </w:pPr>
      <w:r>
        <w:rPr>
          <w:sz w:val="24"/>
        </w:rPr>
        <w:t>Once the unread email count is retrieved, the automation can update the CRM system</w:t>
      </w:r>
      <w:r>
        <w:rPr>
          <w:spacing w:val="-1"/>
          <w:sz w:val="24"/>
        </w:rPr>
        <w:t xml:space="preserve"> </w:t>
      </w:r>
      <w:r>
        <w:rPr>
          <w:sz w:val="24"/>
        </w:rPr>
        <w:t>by</w:t>
      </w:r>
      <w:r>
        <w:rPr>
          <w:spacing w:val="-1"/>
          <w:sz w:val="24"/>
        </w:rPr>
        <w:t xml:space="preserve"> </w:t>
      </w:r>
      <w:r>
        <w:rPr>
          <w:sz w:val="24"/>
        </w:rPr>
        <w:t>logging the count in</w:t>
      </w:r>
      <w:r>
        <w:rPr>
          <w:spacing w:val="-1"/>
          <w:sz w:val="24"/>
        </w:rPr>
        <w:t xml:space="preserve"> </w:t>
      </w:r>
      <w:r>
        <w:rPr>
          <w:sz w:val="24"/>
        </w:rPr>
        <w:t>a custom</w:t>
      </w:r>
      <w:r>
        <w:rPr>
          <w:spacing w:val="-1"/>
          <w:sz w:val="24"/>
        </w:rPr>
        <w:t xml:space="preserve"> </w:t>
      </w:r>
      <w:r>
        <w:rPr>
          <w:sz w:val="24"/>
        </w:rPr>
        <w:t>field</w:t>
      </w:r>
      <w:r>
        <w:rPr>
          <w:spacing w:val="-1"/>
          <w:sz w:val="24"/>
        </w:rPr>
        <w:t xml:space="preserve"> </w:t>
      </w:r>
      <w:r>
        <w:rPr>
          <w:sz w:val="24"/>
        </w:rPr>
        <w:t>or generating a task</w:t>
      </w:r>
      <w:r>
        <w:rPr>
          <w:spacing w:val="-1"/>
          <w:sz w:val="24"/>
        </w:rPr>
        <w:t xml:space="preserve"> </w:t>
      </w:r>
      <w:r>
        <w:rPr>
          <w:sz w:val="24"/>
        </w:rPr>
        <w:t>to follow up with the customer.</w:t>
      </w:r>
    </w:p>
    <w:p w14:paraId="07E9ABB9">
      <w:pPr>
        <w:pStyle w:val="3"/>
        <w:numPr>
          <w:ilvl w:val="1"/>
          <w:numId w:val="4"/>
        </w:numPr>
        <w:tabs>
          <w:tab w:val="left" w:pos="819"/>
        </w:tabs>
        <w:spacing w:before="10" w:after="0" w:line="240" w:lineRule="auto"/>
        <w:ind w:left="819" w:right="0" w:hanging="359"/>
        <w:jc w:val="both"/>
        <w:rPr>
          <w:b w:val="0"/>
        </w:rPr>
      </w:pPr>
      <w:r>
        <w:rPr>
          <w:spacing w:val="-2"/>
        </w:rPr>
        <w:t>Benefits</w:t>
      </w:r>
      <w:r>
        <w:rPr>
          <w:b w:val="0"/>
          <w:spacing w:val="-2"/>
        </w:rPr>
        <w:t>:</w:t>
      </w:r>
    </w:p>
    <w:p w14:paraId="7A7C2D3D">
      <w:pPr>
        <w:pStyle w:val="11"/>
        <w:numPr>
          <w:ilvl w:val="2"/>
          <w:numId w:val="4"/>
        </w:numPr>
        <w:tabs>
          <w:tab w:val="left" w:pos="1541"/>
        </w:tabs>
        <w:spacing w:before="136" w:after="0" w:line="240" w:lineRule="auto"/>
        <w:ind w:left="1541" w:right="0" w:hanging="360"/>
        <w:jc w:val="both"/>
        <w:rPr>
          <w:sz w:val="24"/>
        </w:rPr>
      </w:pPr>
      <w:r>
        <w:rPr>
          <w:sz w:val="24"/>
        </w:rPr>
        <w:t>Helps</w:t>
      </w:r>
      <w:r>
        <w:rPr>
          <w:spacing w:val="-4"/>
          <w:sz w:val="24"/>
        </w:rPr>
        <w:t xml:space="preserve"> </w:t>
      </w:r>
      <w:r>
        <w:rPr>
          <w:sz w:val="24"/>
        </w:rPr>
        <w:t>ensure</w:t>
      </w:r>
      <w:r>
        <w:rPr>
          <w:spacing w:val="-3"/>
          <w:sz w:val="24"/>
        </w:rPr>
        <w:t xml:space="preserve"> </w:t>
      </w:r>
      <w:r>
        <w:rPr>
          <w:sz w:val="24"/>
        </w:rPr>
        <w:t>timely</w:t>
      </w:r>
      <w:r>
        <w:rPr>
          <w:spacing w:val="-10"/>
          <w:sz w:val="24"/>
        </w:rPr>
        <w:t xml:space="preserve"> </w:t>
      </w:r>
      <w:r>
        <w:rPr>
          <w:sz w:val="24"/>
        </w:rPr>
        <w:t>responses</w:t>
      </w:r>
      <w:r>
        <w:rPr>
          <w:spacing w:val="-4"/>
          <w:sz w:val="24"/>
        </w:rPr>
        <w:t xml:space="preserve"> </w:t>
      </w:r>
      <w:r>
        <w:rPr>
          <w:sz w:val="24"/>
        </w:rPr>
        <w:t>to</w:t>
      </w:r>
      <w:r>
        <w:rPr>
          <w:spacing w:val="3"/>
          <w:sz w:val="24"/>
        </w:rPr>
        <w:t xml:space="preserve"> </w:t>
      </w:r>
      <w:r>
        <w:rPr>
          <w:sz w:val="24"/>
        </w:rPr>
        <w:t xml:space="preserve">customer </w:t>
      </w:r>
      <w:r>
        <w:rPr>
          <w:spacing w:val="-2"/>
          <w:sz w:val="24"/>
        </w:rPr>
        <w:t>emails.</w:t>
      </w:r>
    </w:p>
    <w:p w14:paraId="78E832D0">
      <w:pPr>
        <w:pStyle w:val="11"/>
        <w:numPr>
          <w:ilvl w:val="2"/>
          <w:numId w:val="4"/>
        </w:numPr>
        <w:tabs>
          <w:tab w:val="left" w:pos="1541"/>
        </w:tabs>
        <w:spacing w:before="134" w:after="0" w:line="348" w:lineRule="auto"/>
        <w:ind w:left="1541" w:right="166" w:hanging="361"/>
        <w:jc w:val="both"/>
        <w:rPr>
          <w:sz w:val="24"/>
        </w:rPr>
      </w:pPr>
      <w:r>
        <w:rPr>
          <w:sz w:val="24"/>
        </w:rPr>
        <w:t>Enhances</w:t>
      </w:r>
      <w:r>
        <w:rPr>
          <w:spacing w:val="-15"/>
          <w:sz w:val="24"/>
        </w:rPr>
        <w:t xml:space="preserve"> </w:t>
      </w:r>
      <w:r>
        <w:rPr>
          <w:sz w:val="24"/>
        </w:rPr>
        <w:t>customer</w:t>
      </w:r>
      <w:r>
        <w:rPr>
          <w:spacing w:val="-15"/>
          <w:sz w:val="24"/>
        </w:rPr>
        <w:t xml:space="preserve"> </w:t>
      </w:r>
      <w:r>
        <w:rPr>
          <w:sz w:val="24"/>
        </w:rPr>
        <w:t>service</w:t>
      </w:r>
      <w:r>
        <w:rPr>
          <w:spacing w:val="-15"/>
          <w:sz w:val="24"/>
        </w:rPr>
        <w:t xml:space="preserve"> </w:t>
      </w:r>
      <w:r>
        <w:rPr>
          <w:sz w:val="24"/>
        </w:rPr>
        <w:t>by</w:t>
      </w:r>
      <w:r>
        <w:rPr>
          <w:spacing w:val="-15"/>
          <w:sz w:val="24"/>
        </w:rPr>
        <w:t xml:space="preserve"> </w:t>
      </w:r>
      <w:r>
        <w:rPr>
          <w:sz w:val="24"/>
        </w:rPr>
        <w:t>automatically</w:t>
      </w:r>
      <w:r>
        <w:rPr>
          <w:spacing w:val="-15"/>
          <w:sz w:val="24"/>
        </w:rPr>
        <w:t xml:space="preserve"> </w:t>
      </w:r>
      <w:r>
        <w:rPr>
          <w:sz w:val="24"/>
        </w:rPr>
        <w:t>integrating</w:t>
      </w:r>
      <w:r>
        <w:rPr>
          <w:spacing w:val="-15"/>
          <w:sz w:val="24"/>
        </w:rPr>
        <w:t xml:space="preserve"> </w:t>
      </w:r>
      <w:r>
        <w:rPr>
          <w:sz w:val="24"/>
        </w:rPr>
        <w:t>email</w:t>
      </w:r>
      <w:r>
        <w:rPr>
          <w:spacing w:val="-15"/>
          <w:sz w:val="24"/>
        </w:rPr>
        <w:t xml:space="preserve"> </w:t>
      </w:r>
      <w:r>
        <w:rPr>
          <w:sz w:val="24"/>
        </w:rPr>
        <w:t>alerts</w:t>
      </w:r>
      <w:r>
        <w:rPr>
          <w:spacing w:val="-15"/>
          <w:sz w:val="24"/>
        </w:rPr>
        <w:t xml:space="preserve"> </w:t>
      </w:r>
      <w:r>
        <w:rPr>
          <w:sz w:val="24"/>
        </w:rPr>
        <w:t>into</w:t>
      </w:r>
      <w:r>
        <w:rPr>
          <w:spacing w:val="-15"/>
          <w:sz w:val="24"/>
        </w:rPr>
        <w:t xml:space="preserve"> </w:t>
      </w:r>
      <w:r>
        <w:rPr>
          <w:sz w:val="24"/>
        </w:rPr>
        <w:t>the CRM’s task management system.</w:t>
      </w:r>
    </w:p>
    <w:p w14:paraId="44D2EE35">
      <w:pPr>
        <w:pStyle w:val="6"/>
        <w:ind w:left="0"/>
        <w:jc w:val="left"/>
      </w:pPr>
    </w:p>
    <w:p w14:paraId="5FC2060E">
      <w:pPr>
        <w:pStyle w:val="6"/>
        <w:ind w:left="0"/>
        <w:jc w:val="left"/>
      </w:pPr>
    </w:p>
    <w:p w14:paraId="49B7CF75">
      <w:pPr>
        <w:pStyle w:val="6"/>
        <w:spacing w:before="25"/>
        <w:ind w:left="0"/>
        <w:jc w:val="left"/>
      </w:pPr>
    </w:p>
    <w:p w14:paraId="49E20C9D">
      <w:pPr>
        <w:pStyle w:val="3"/>
        <w:spacing w:after="0" w:line="240" w:lineRule="auto"/>
        <w:jc w:val="both"/>
        <w:sectPr>
          <w:pgSz w:w="11910" w:h="16840"/>
          <w:pgMar w:top="960" w:right="1275" w:bottom="960" w:left="1700" w:header="728" w:footer="762" w:gutter="0"/>
          <w:pgNumType w:fmt="decimal"/>
          <w:cols w:space="720" w:num="1"/>
        </w:sectPr>
      </w:pPr>
    </w:p>
    <w:p w14:paraId="6E970690">
      <w:pPr>
        <w:pStyle w:val="6"/>
        <w:spacing w:line="86" w:lineRule="exact"/>
        <w:ind w:left="71"/>
        <w:jc w:val="left"/>
        <w:rPr>
          <w:position w:val="-1"/>
          <w:sz w:val="8"/>
        </w:rPr>
      </w:pPr>
      <w:r>
        <w:rPr>
          <w:position w:val="-1"/>
          <w:sz w:val="8"/>
        </w:rPr>
        <mc:AlternateContent>
          <mc:Choice Requires="wpg">
            <w:drawing>
              <wp:inline distT="0" distB="0" distL="0" distR="0">
                <wp:extent cx="5540375" cy="54610"/>
                <wp:effectExtent l="0" t="0" r="0" b="0"/>
                <wp:docPr id="17" name="Group 17"/>
                <wp:cNvGraphicFramePr/>
                <a:graphic xmlns:a="http://schemas.openxmlformats.org/drawingml/2006/main">
                  <a:graphicData uri="http://schemas.microsoft.com/office/word/2010/wordprocessingGroup">
                    <wpg:wgp>
                      <wpg:cNvGrpSpPr/>
                      <wpg:grpSpPr>
                        <a:xfrm>
                          <a:off x="0" y="0"/>
                          <a:ext cx="5540375" cy="55244"/>
                          <a:chOff x="0" y="0"/>
                          <a:chExt cx="5540375" cy="55244"/>
                        </a:xfrm>
                      </wpg:grpSpPr>
                      <wps:wsp>
                        <wps:cNvPr id="18" name="Graphic 18"/>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4.3pt;width:436.25pt;" coordsize="5540375,55244" o:gfxdata="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o8vBc1AAAAAMB&#10;AAAPAAAAAAAAAAEAIAAAACIAAABkcnMvZG93bnJldi54bWxQSwECFAAUAAAACACHTuJAeEwU8JEC&#10;AAAdBwAADgAAAAAAAAABACAAAAAjAQAAZHJzL2Uyb0RvYy54bWxQSwUGAAAAAAYABgBZAQAAJgYA&#10;AAAA&#10;">
                <o:lock v:ext="edit" aspectratio="f"/>
                <v:shape id="Graphic 18" o:spid="_x0000_s1026" o:spt="100" style="position:absolute;left:0;top:0;height:55244;width:5540375;" fillcolor="#612322" filled="t" stroked="f" coordsize="5540375,55244" o:gfxdata="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byO8L4A&#10;AADbAAAADwAAAAAAAAABACAAAAAiAAAAZHJzL2Rvd25yZXYueG1sUEsBAhQAFAAAAAgAh07iQDMv&#10;BZ47AAAAOQAAABAAAAAAAAAAAQAgAAAADQEAAGRycy9zaGFwZXhtbC54bWxQSwUGAAAAAAYABgBb&#10;AQAAtwMAAAAA&#10;" path="m5540375,18288l0,18288,0,54864,5540375,54864,5540375,18288xem5540375,0l0,0,0,9144,5540375,9144,5540375,0xe">
                  <v:fill on="t" focussize="0,0"/>
                  <v:stroke on="f"/>
                  <v:imagedata o:title=""/>
                  <o:lock v:ext="edit" aspectratio="f"/>
                  <v:textbox inset="0mm,0mm,0mm,0mm"/>
                </v:shape>
                <w10:wrap type="none"/>
                <w10:anchorlock/>
              </v:group>
            </w:pict>
          </mc:Fallback>
        </mc:AlternateContent>
      </w:r>
    </w:p>
    <w:p w14:paraId="7D101759">
      <w:pPr>
        <w:pStyle w:val="11"/>
        <w:numPr>
          <w:numId w:val="0"/>
        </w:numPr>
        <w:tabs>
          <w:tab w:val="left" w:pos="821"/>
        </w:tabs>
        <w:spacing w:before="21" w:after="0" w:line="360" w:lineRule="auto"/>
        <w:ind w:left="461" w:leftChars="0" w:right="160" w:rightChars="0"/>
        <w:jc w:val="both"/>
        <w:rPr>
          <w:sz w:val="24"/>
        </w:rPr>
      </w:pPr>
    </w:p>
    <w:p w14:paraId="2947C68E">
      <w:pPr>
        <w:pStyle w:val="3"/>
        <w:numPr>
          <w:ilvl w:val="0"/>
          <w:numId w:val="4"/>
        </w:numPr>
        <w:tabs>
          <w:tab w:val="left" w:pos="344"/>
        </w:tabs>
        <w:spacing w:before="0" w:after="0" w:line="240" w:lineRule="auto"/>
        <w:ind w:left="344" w:right="0" w:hanging="244"/>
        <w:jc w:val="both"/>
        <w:rPr>
          <w:sz w:val="24"/>
        </w:rPr>
      </w:pPr>
      <w:r>
        <w:t>Integration</w:t>
      </w:r>
      <w:r>
        <w:rPr>
          <w:spacing w:val="-3"/>
        </w:rPr>
        <w:t xml:space="preserve"> </w:t>
      </w:r>
      <w:r>
        <w:t>with</w:t>
      </w:r>
      <w:r>
        <w:rPr>
          <w:spacing w:val="-6"/>
        </w:rPr>
        <w:t xml:space="preserve"> </w:t>
      </w:r>
      <w:r>
        <w:t>Project</w:t>
      </w:r>
      <w:r>
        <w:rPr>
          <w:spacing w:val="-2"/>
        </w:rPr>
        <w:t xml:space="preserve"> </w:t>
      </w:r>
      <w:r>
        <w:t>Management</w:t>
      </w:r>
      <w:r>
        <w:rPr>
          <w:spacing w:val="-2"/>
        </w:rPr>
        <w:t xml:space="preserve"> </w:t>
      </w:r>
      <w:r>
        <w:rPr>
          <w:spacing w:val="-4"/>
        </w:rPr>
        <w:t>Tools</w:t>
      </w:r>
    </w:p>
    <w:p w14:paraId="0EA35329">
      <w:pPr>
        <w:pStyle w:val="3"/>
        <w:numPr>
          <w:numId w:val="0"/>
        </w:numPr>
        <w:tabs>
          <w:tab w:val="left" w:pos="344"/>
        </w:tabs>
        <w:spacing w:before="0" w:after="0" w:line="240" w:lineRule="auto"/>
        <w:ind w:left="100" w:leftChars="0" w:right="0" w:rightChars="0"/>
        <w:jc w:val="both"/>
        <w:rPr>
          <w:sz w:val="24"/>
        </w:rPr>
      </w:pPr>
    </w:p>
    <w:p w14:paraId="68C35676">
      <w:pPr>
        <w:pStyle w:val="11"/>
        <w:numPr>
          <w:ilvl w:val="1"/>
          <w:numId w:val="4"/>
        </w:numPr>
        <w:tabs>
          <w:tab w:val="left" w:pos="821"/>
        </w:tabs>
        <w:spacing w:before="21" w:after="0" w:line="360" w:lineRule="auto"/>
        <w:ind w:left="821" w:right="160" w:hanging="360"/>
        <w:jc w:val="both"/>
        <w:rPr>
          <w:sz w:val="24"/>
        </w:rPr>
      </w:pPr>
      <w:r>
        <w:rPr>
          <w:b/>
          <w:sz w:val="24"/>
        </w:rPr>
        <w:t>Purpose</w:t>
      </w:r>
      <w:r>
        <w:rPr>
          <w:sz w:val="24"/>
        </w:rPr>
        <w:t>: Many organizations use project management tools (e.g., Jira, Asana, Trello) to manage workflows and tasks. Integrating the Gmail unread email count workflow</w:t>
      </w:r>
      <w:r>
        <w:rPr>
          <w:spacing w:val="-2"/>
          <w:sz w:val="24"/>
        </w:rPr>
        <w:t xml:space="preserve"> </w:t>
      </w:r>
      <w:r>
        <w:rPr>
          <w:sz w:val="24"/>
        </w:rPr>
        <w:t>with</w:t>
      </w:r>
      <w:r>
        <w:rPr>
          <w:spacing w:val="-6"/>
          <w:sz w:val="24"/>
        </w:rPr>
        <w:t xml:space="preserve"> </w:t>
      </w:r>
      <w:r>
        <w:rPr>
          <w:sz w:val="24"/>
        </w:rPr>
        <w:t>project management platforms</w:t>
      </w:r>
      <w:r>
        <w:rPr>
          <w:spacing w:val="-3"/>
          <w:sz w:val="24"/>
        </w:rPr>
        <w:t xml:space="preserve"> </w:t>
      </w:r>
      <w:r>
        <w:rPr>
          <w:sz w:val="24"/>
        </w:rPr>
        <w:t>can</w:t>
      </w:r>
      <w:r>
        <w:rPr>
          <w:spacing w:val="-1"/>
          <w:sz w:val="24"/>
        </w:rPr>
        <w:t xml:space="preserve"> </w:t>
      </w:r>
      <w:r>
        <w:rPr>
          <w:sz w:val="24"/>
        </w:rPr>
        <w:t>help</w:t>
      </w:r>
      <w:r>
        <w:rPr>
          <w:spacing w:val="-1"/>
          <w:sz w:val="24"/>
        </w:rPr>
        <w:t xml:space="preserve"> </w:t>
      </w:r>
      <w:r>
        <w:rPr>
          <w:sz w:val="24"/>
        </w:rPr>
        <w:t>teams</w:t>
      </w:r>
      <w:r>
        <w:rPr>
          <w:spacing w:val="-3"/>
          <w:sz w:val="24"/>
        </w:rPr>
        <w:t xml:space="preserve"> </w:t>
      </w:r>
      <w:r>
        <w:rPr>
          <w:sz w:val="24"/>
        </w:rPr>
        <w:t>stay</w:t>
      </w:r>
      <w:r>
        <w:rPr>
          <w:spacing w:val="-11"/>
          <w:sz w:val="24"/>
        </w:rPr>
        <w:t xml:space="preserve"> </w:t>
      </w:r>
      <w:r>
        <w:rPr>
          <w:sz w:val="24"/>
        </w:rPr>
        <w:t>on</w:t>
      </w:r>
      <w:r>
        <w:rPr>
          <w:spacing w:val="-6"/>
          <w:sz w:val="24"/>
        </w:rPr>
        <w:t xml:space="preserve"> </w:t>
      </w:r>
      <w:r>
        <w:rPr>
          <w:sz w:val="24"/>
        </w:rPr>
        <w:t>top</w:t>
      </w:r>
      <w:r>
        <w:rPr>
          <w:spacing w:val="-6"/>
          <w:sz w:val="24"/>
        </w:rPr>
        <w:t xml:space="preserve"> </w:t>
      </w:r>
      <w:r>
        <w:rPr>
          <w:sz w:val="24"/>
        </w:rPr>
        <w:t>of</w:t>
      </w:r>
      <w:r>
        <w:rPr>
          <w:spacing w:val="-9"/>
          <w:sz w:val="24"/>
        </w:rPr>
        <w:t xml:space="preserve"> </w:t>
      </w:r>
      <w:r>
        <w:rPr>
          <w:sz w:val="24"/>
        </w:rPr>
        <w:t>email- related tasks.</w:t>
      </w:r>
    </w:p>
    <w:p w14:paraId="48D58E40">
      <w:pPr>
        <w:pStyle w:val="3"/>
        <w:numPr>
          <w:ilvl w:val="1"/>
          <w:numId w:val="4"/>
        </w:numPr>
        <w:tabs>
          <w:tab w:val="left" w:pos="819"/>
        </w:tabs>
        <w:spacing w:before="1" w:after="0" w:line="240" w:lineRule="auto"/>
        <w:ind w:left="819" w:right="0" w:hanging="359"/>
        <w:jc w:val="both"/>
        <w:rPr>
          <w:b w:val="0"/>
        </w:rPr>
      </w:pPr>
      <w:r>
        <w:t>How</w:t>
      </w:r>
      <w:r>
        <w:rPr>
          <w:spacing w:val="2"/>
        </w:rPr>
        <w:t xml:space="preserve"> </w:t>
      </w:r>
      <w:r>
        <w:t>it</w:t>
      </w:r>
      <w:r>
        <w:rPr>
          <w:spacing w:val="4"/>
        </w:rPr>
        <w:t xml:space="preserve"> </w:t>
      </w:r>
      <w:r>
        <w:rPr>
          <w:spacing w:val="-2"/>
        </w:rPr>
        <w:t>Works</w:t>
      </w:r>
      <w:r>
        <w:rPr>
          <w:b w:val="0"/>
          <w:spacing w:val="-2"/>
        </w:rPr>
        <w:t>:</w:t>
      </w:r>
    </w:p>
    <w:p w14:paraId="61C105AF">
      <w:pPr>
        <w:pStyle w:val="11"/>
        <w:numPr>
          <w:ilvl w:val="2"/>
          <w:numId w:val="4"/>
        </w:numPr>
        <w:tabs>
          <w:tab w:val="left" w:pos="1541"/>
        </w:tabs>
        <w:spacing w:before="137" w:after="0" w:line="348" w:lineRule="auto"/>
        <w:ind w:left="1541" w:right="173" w:hanging="361"/>
        <w:jc w:val="both"/>
        <w:rPr>
          <w:sz w:val="24"/>
        </w:rPr>
      </w:pPr>
      <w:r>
        <w:rPr>
          <w:sz w:val="24"/>
        </w:rPr>
        <w:t>The workflow can trigger the creation of a task or project update in the project management tool based on the number of unread emails.</w:t>
      </w:r>
    </w:p>
    <w:p w14:paraId="0C5511DA">
      <w:pPr>
        <w:pStyle w:val="11"/>
        <w:numPr>
          <w:ilvl w:val="2"/>
          <w:numId w:val="4"/>
        </w:numPr>
        <w:tabs>
          <w:tab w:val="left" w:pos="1541"/>
        </w:tabs>
        <w:spacing w:before="22" w:after="0" w:line="352" w:lineRule="auto"/>
        <w:ind w:left="1541" w:right="162" w:hanging="361"/>
        <w:jc w:val="both"/>
        <w:rPr>
          <w:sz w:val="24"/>
        </w:rPr>
      </w:pPr>
      <w:r>
        <w:rPr>
          <w:sz w:val="24"/>
        </w:rPr>
        <w:t>For instance, if the unread email count exceeds a threshold, the workflow can create a task in Jira for the team to handle the influx of messages, or generate an alert in Asana for a team member to address.</w:t>
      </w:r>
    </w:p>
    <w:p w14:paraId="54756C30">
      <w:pPr>
        <w:pStyle w:val="3"/>
        <w:numPr>
          <w:ilvl w:val="1"/>
          <w:numId w:val="4"/>
        </w:numPr>
        <w:tabs>
          <w:tab w:val="left" w:pos="819"/>
        </w:tabs>
        <w:spacing w:before="13" w:after="0" w:line="240" w:lineRule="auto"/>
        <w:ind w:left="819" w:right="0" w:hanging="359"/>
        <w:jc w:val="both"/>
        <w:rPr>
          <w:b w:val="0"/>
        </w:rPr>
      </w:pPr>
      <w:r>
        <w:rPr>
          <w:spacing w:val="-2"/>
        </w:rPr>
        <w:t>Benefits</w:t>
      </w:r>
      <w:r>
        <w:rPr>
          <w:b w:val="0"/>
          <w:spacing w:val="-2"/>
        </w:rPr>
        <w:t>:</w:t>
      </w:r>
    </w:p>
    <w:p w14:paraId="7F87B5B6">
      <w:pPr>
        <w:pStyle w:val="11"/>
        <w:numPr>
          <w:ilvl w:val="2"/>
          <w:numId w:val="4"/>
        </w:numPr>
        <w:tabs>
          <w:tab w:val="left" w:pos="1541"/>
        </w:tabs>
        <w:spacing w:before="143" w:after="0" w:line="348" w:lineRule="auto"/>
        <w:ind w:left="1541" w:right="172" w:hanging="361"/>
        <w:jc w:val="both"/>
        <w:rPr>
          <w:sz w:val="24"/>
        </w:rPr>
      </w:pPr>
      <w:r>
        <w:rPr>
          <w:sz w:val="24"/>
        </w:rPr>
        <w:t>Streamlines communication between email monitoring and task management systems.</w:t>
      </w:r>
    </w:p>
    <w:p w14:paraId="01131D17">
      <w:pPr>
        <w:pStyle w:val="11"/>
        <w:numPr>
          <w:ilvl w:val="2"/>
          <w:numId w:val="4"/>
        </w:numPr>
        <w:tabs>
          <w:tab w:val="left" w:pos="1541"/>
        </w:tabs>
        <w:spacing w:before="17" w:after="0" w:line="348" w:lineRule="auto"/>
        <w:ind w:left="1541" w:right="164" w:hanging="361"/>
        <w:jc w:val="both"/>
        <w:rPr>
          <w:sz w:val="24"/>
        </w:rPr>
      </w:pPr>
      <w:r>
        <w:rPr>
          <w:sz w:val="24"/>
        </w:rPr>
        <w:t>Ensures that unread emails linked to projects or critical</w:t>
      </w:r>
      <w:r>
        <w:rPr>
          <w:spacing w:val="-2"/>
          <w:sz w:val="24"/>
        </w:rPr>
        <w:t xml:space="preserve"> </w:t>
      </w:r>
      <w:r>
        <w:rPr>
          <w:sz w:val="24"/>
        </w:rPr>
        <w:t>tasks are promptly addressed by the team.</w:t>
      </w:r>
    </w:p>
    <w:p w14:paraId="1AC9F6E4">
      <w:pPr>
        <w:pStyle w:val="3"/>
        <w:numPr>
          <w:ilvl w:val="0"/>
          <w:numId w:val="4"/>
        </w:numPr>
        <w:tabs>
          <w:tab w:val="left" w:pos="344"/>
        </w:tabs>
        <w:spacing w:before="26" w:after="0" w:line="240" w:lineRule="auto"/>
        <w:ind w:left="344" w:right="0" w:hanging="244"/>
        <w:jc w:val="both"/>
      </w:pPr>
      <w:r>
        <w:t>Integration</w:t>
      </w:r>
      <w:r>
        <w:rPr>
          <w:spacing w:val="-1"/>
        </w:rPr>
        <w:t xml:space="preserve"> </w:t>
      </w:r>
      <w:r>
        <w:t>with</w:t>
      </w:r>
      <w:r>
        <w:rPr>
          <w:spacing w:val="-10"/>
        </w:rPr>
        <w:t xml:space="preserve"> </w:t>
      </w:r>
      <w:r>
        <w:t>Business</w:t>
      </w:r>
      <w:r>
        <w:rPr>
          <w:spacing w:val="-4"/>
        </w:rPr>
        <w:t xml:space="preserve"> </w:t>
      </w:r>
      <w:r>
        <w:t>Intelligence</w:t>
      </w:r>
      <w:r>
        <w:rPr>
          <w:spacing w:val="-4"/>
        </w:rPr>
        <w:t xml:space="preserve"> </w:t>
      </w:r>
      <w:r>
        <w:t xml:space="preserve">(BI) </w:t>
      </w:r>
      <w:r>
        <w:rPr>
          <w:spacing w:val="-4"/>
        </w:rPr>
        <w:t>Tools</w:t>
      </w:r>
    </w:p>
    <w:p w14:paraId="12A2DE7C">
      <w:pPr>
        <w:pStyle w:val="11"/>
        <w:numPr>
          <w:ilvl w:val="1"/>
          <w:numId w:val="4"/>
        </w:numPr>
        <w:tabs>
          <w:tab w:val="left" w:pos="821"/>
        </w:tabs>
        <w:spacing w:before="133" w:after="0" w:line="360" w:lineRule="auto"/>
        <w:ind w:left="821" w:right="165" w:hanging="360"/>
        <w:jc w:val="both"/>
        <w:rPr>
          <w:sz w:val="24"/>
        </w:rPr>
      </w:pPr>
      <w:r>
        <w:rPr>
          <w:b/>
          <w:sz w:val="24"/>
        </w:rPr>
        <w:t>Purpose</w:t>
      </w:r>
      <w:r>
        <w:rPr>
          <w:sz w:val="24"/>
        </w:rPr>
        <w:t>:</w:t>
      </w:r>
      <w:r>
        <w:rPr>
          <w:spacing w:val="-2"/>
          <w:sz w:val="24"/>
        </w:rPr>
        <w:t xml:space="preserve"> </w:t>
      </w:r>
      <w:r>
        <w:rPr>
          <w:sz w:val="24"/>
        </w:rPr>
        <w:t>Business</w:t>
      </w:r>
      <w:r>
        <w:rPr>
          <w:spacing w:val="-3"/>
          <w:sz w:val="24"/>
        </w:rPr>
        <w:t xml:space="preserve"> </w:t>
      </w:r>
      <w:r>
        <w:rPr>
          <w:sz w:val="24"/>
        </w:rPr>
        <w:t>Intelligence</w:t>
      </w:r>
      <w:r>
        <w:rPr>
          <w:spacing w:val="-3"/>
          <w:sz w:val="24"/>
        </w:rPr>
        <w:t xml:space="preserve"> </w:t>
      </w:r>
      <w:r>
        <w:rPr>
          <w:sz w:val="24"/>
        </w:rPr>
        <w:t>tools</w:t>
      </w:r>
      <w:r>
        <w:rPr>
          <w:spacing w:val="-3"/>
          <w:sz w:val="24"/>
        </w:rPr>
        <w:t xml:space="preserve"> </w:t>
      </w:r>
      <w:r>
        <w:rPr>
          <w:sz w:val="24"/>
        </w:rPr>
        <w:t>(e.g.,</w:t>
      </w:r>
      <w:r>
        <w:rPr>
          <w:spacing w:val="-4"/>
          <w:sz w:val="24"/>
        </w:rPr>
        <w:t xml:space="preserve"> </w:t>
      </w:r>
      <w:r>
        <w:rPr>
          <w:sz w:val="24"/>
        </w:rPr>
        <w:t>Power</w:t>
      </w:r>
      <w:r>
        <w:rPr>
          <w:spacing w:val="-4"/>
          <w:sz w:val="24"/>
        </w:rPr>
        <w:t xml:space="preserve"> </w:t>
      </w:r>
      <w:r>
        <w:rPr>
          <w:sz w:val="24"/>
        </w:rPr>
        <w:t>BI, Tableau)</w:t>
      </w:r>
      <w:r>
        <w:rPr>
          <w:spacing w:val="-1"/>
          <w:sz w:val="24"/>
        </w:rPr>
        <w:t xml:space="preserve"> </w:t>
      </w:r>
      <w:r>
        <w:rPr>
          <w:sz w:val="24"/>
        </w:rPr>
        <w:t>are</w:t>
      </w:r>
      <w:r>
        <w:rPr>
          <w:spacing w:val="-3"/>
          <w:sz w:val="24"/>
        </w:rPr>
        <w:t xml:space="preserve"> </w:t>
      </w:r>
      <w:r>
        <w:rPr>
          <w:sz w:val="24"/>
        </w:rPr>
        <w:t>used</w:t>
      </w:r>
      <w:r>
        <w:rPr>
          <w:spacing w:val="-2"/>
          <w:sz w:val="24"/>
        </w:rPr>
        <w:t xml:space="preserve"> </w:t>
      </w:r>
      <w:r>
        <w:rPr>
          <w:sz w:val="24"/>
        </w:rPr>
        <w:t>to analyze and visualize data. Integrating the email unread count data into BI systems can provide valuable insights into communication patterns and help improve operational efficiency.</w:t>
      </w:r>
    </w:p>
    <w:p w14:paraId="7A09A148">
      <w:pPr>
        <w:pStyle w:val="3"/>
        <w:numPr>
          <w:ilvl w:val="1"/>
          <w:numId w:val="4"/>
        </w:numPr>
        <w:tabs>
          <w:tab w:val="left" w:pos="819"/>
        </w:tabs>
        <w:spacing w:before="0" w:after="0" w:line="240" w:lineRule="auto"/>
        <w:ind w:left="819" w:right="0" w:hanging="359"/>
        <w:jc w:val="both"/>
        <w:rPr>
          <w:b w:val="0"/>
        </w:rPr>
      </w:pPr>
      <w:r>
        <w:t>How</w:t>
      </w:r>
      <w:r>
        <w:rPr>
          <w:spacing w:val="2"/>
        </w:rPr>
        <w:t xml:space="preserve"> </w:t>
      </w:r>
      <w:r>
        <w:t>it</w:t>
      </w:r>
      <w:r>
        <w:rPr>
          <w:spacing w:val="4"/>
        </w:rPr>
        <w:t xml:space="preserve"> </w:t>
      </w:r>
      <w:r>
        <w:rPr>
          <w:spacing w:val="-2"/>
        </w:rPr>
        <w:t>Works</w:t>
      </w:r>
      <w:r>
        <w:rPr>
          <w:b w:val="0"/>
          <w:spacing w:val="-2"/>
        </w:rPr>
        <w:t>:</w:t>
      </w:r>
    </w:p>
    <w:p w14:paraId="5F9AEADD">
      <w:pPr>
        <w:pStyle w:val="11"/>
        <w:numPr>
          <w:ilvl w:val="2"/>
          <w:numId w:val="4"/>
        </w:numPr>
        <w:tabs>
          <w:tab w:val="left" w:pos="1541"/>
        </w:tabs>
        <w:spacing w:before="137" w:after="0" w:line="355" w:lineRule="auto"/>
        <w:ind w:left="1541" w:right="161" w:hanging="361"/>
        <w:jc w:val="both"/>
        <w:rPr>
          <w:sz w:val="24"/>
        </w:rPr>
      </w:pPr>
      <w:r>
        <w:rPr>
          <w:sz w:val="24"/>
        </w:rPr>
        <w:t>The unread email count can be automatically pushed to a BI tool, creating real-time dashboards that visualize email metrics, such as the number of unread emails over time or trends related to customer inquiries.</w:t>
      </w:r>
    </w:p>
    <w:p w14:paraId="66CF6C82">
      <w:pPr>
        <w:pStyle w:val="11"/>
        <w:numPr>
          <w:ilvl w:val="2"/>
          <w:numId w:val="4"/>
        </w:numPr>
        <w:tabs>
          <w:tab w:val="left" w:pos="1541"/>
        </w:tabs>
        <w:spacing w:before="11" w:after="0" w:line="348" w:lineRule="auto"/>
        <w:ind w:left="1541" w:right="155" w:hanging="361"/>
        <w:jc w:val="both"/>
        <w:rPr>
          <w:sz w:val="24"/>
        </w:rPr>
      </w:pPr>
      <w:r>
        <w:rPr>
          <w:sz w:val="24"/>
        </w:rPr>
        <w:t>This</w:t>
      </w:r>
      <w:r>
        <w:rPr>
          <w:spacing w:val="-3"/>
          <w:sz w:val="24"/>
        </w:rPr>
        <w:t xml:space="preserve"> </w:t>
      </w:r>
      <w:r>
        <w:rPr>
          <w:sz w:val="24"/>
        </w:rPr>
        <w:t>integration</w:t>
      </w:r>
      <w:r>
        <w:rPr>
          <w:spacing w:val="-10"/>
          <w:sz w:val="24"/>
        </w:rPr>
        <w:t xml:space="preserve"> </w:t>
      </w:r>
      <w:r>
        <w:rPr>
          <w:sz w:val="24"/>
        </w:rPr>
        <w:t>can</w:t>
      </w:r>
      <w:r>
        <w:rPr>
          <w:spacing w:val="-10"/>
          <w:sz w:val="24"/>
        </w:rPr>
        <w:t xml:space="preserve"> </w:t>
      </w:r>
      <w:r>
        <w:rPr>
          <w:sz w:val="24"/>
        </w:rPr>
        <w:t>be</w:t>
      </w:r>
      <w:r>
        <w:rPr>
          <w:spacing w:val="-6"/>
          <w:sz w:val="24"/>
        </w:rPr>
        <w:t xml:space="preserve"> </w:t>
      </w:r>
      <w:r>
        <w:rPr>
          <w:sz w:val="24"/>
        </w:rPr>
        <w:t>done</w:t>
      </w:r>
      <w:r>
        <w:rPr>
          <w:spacing w:val="-6"/>
          <w:sz w:val="24"/>
        </w:rPr>
        <w:t xml:space="preserve"> </w:t>
      </w:r>
      <w:r>
        <w:rPr>
          <w:sz w:val="24"/>
        </w:rPr>
        <w:t>via</w:t>
      </w:r>
      <w:r>
        <w:rPr>
          <w:spacing w:val="-2"/>
          <w:sz w:val="24"/>
        </w:rPr>
        <w:t xml:space="preserve"> </w:t>
      </w:r>
      <w:r>
        <w:rPr>
          <w:sz w:val="24"/>
        </w:rPr>
        <w:t>APIs</w:t>
      </w:r>
      <w:r>
        <w:rPr>
          <w:spacing w:val="-7"/>
          <w:sz w:val="24"/>
        </w:rPr>
        <w:t xml:space="preserve"> </w:t>
      </w:r>
      <w:r>
        <w:rPr>
          <w:sz w:val="24"/>
        </w:rPr>
        <w:t>or</w:t>
      </w:r>
      <w:r>
        <w:rPr>
          <w:spacing w:val="-8"/>
          <w:sz w:val="24"/>
        </w:rPr>
        <w:t xml:space="preserve"> </w:t>
      </w:r>
      <w:r>
        <w:rPr>
          <w:sz w:val="24"/>
        </w:rPr>
        <w:t>by</w:t>
      </w:r>
      <w:r>
        <w:rPr>
          <w:spacing w:val="-14"/>
          <w:sz w:val="24"/>
        </w:rPr>
        <w:t xml:space="preserve"> </w:t>
      </w:r>
      <w:r>
        <w:rPr>
          <w:sz w:val="24"/>
        </w:rPr>
        <w:t>exporting</w:t>
      </w:r>
      <w:r>
        <w:rPr>
          <w:spacing w:val="-5"/>
          <w:sz w:val="24"/>
        </w:rPr>
        <w:t xml:space="preserve"> </w:t>
      </w:r>
      <w:r>
        <w:rPr>
          <w:sz w:val="24"/>
        </w:rPr>
        <w:t>the unread</w:t>
      </w:r>
      <w:r>
        <w:rPr>
          <w:spacing w:val="-5"/>
          <w:sz w:val="24"/>
        </w:rPr>
        <w:t xml:space="preserve"> </w:t>
      </w:r>
      <w:r>
        <w:rPr>
          <w:sz w:val="24"/>
        </w:rPr>
        <w:t>email</w:t>
      </w:r>
      <w:r>
        <w:rPr>
          <w:spacing w:val="-14"/>
          <w:sz w:val="24"/>
        </w:rPr>
        <w:t xml:space="preserve"> </w:t>
      </w:r>
      <w:r>
        <w:rPr>
          <w:sz w:val="24"/>
        </w:rPr>
        <w:t>data into a database that BI tools can access.</w:t>
      </w:r>
    </w:p>
    <w:p w14:paraId="663E233A">
      <w:pPr>
        <w:pStyle w:val="6"/>
        <w:spacing w:before="158"/>
        <w:ind w:left="0"/>
        <w:jc w:val="left"/>
      </w:pPr>
    </w:p>
    <w:p w14:paraId="3FF6F881">
      <w:pPr>
        <w:pStyle w:val="3"/>
        <w:numPr>
          <w:ilvl w:val="1"/>
          <w:numId w:val="4"/>
        </w:numPr>
        <w:tabs>
          <w:tab w:val="left" w:pos="820"/>
        </w:tabs>
        <w:spacing w:before="0" w:after="0" w:line="240" w:lineRule="auto"/>
        <w:ind w:left="820" w:right="0" w:hanging="360"/>
        <w:jc w:val="left"/>
        <w:rPr>
          <w:b w:val="0"/>
        </w:rPr>
      </w:pPr>
      <w:r>
        <w:rPr>
          <w:spacing w:val="-2"/>
        </w:rPr>
        <w:t>Benefits</w:t>
      </w:r>
      <w:r>
        <w:rPr>
          <w:b w:val="0"/>
          <w:spacing w:val="-2"/>
        </w:rPr>
        <w:t>:</w:t>
      </w:r>
    </w:p>
    <w:p w14:paraId="3E245E2D">
      <w:pPr>
        <w:pStyle w:val="11"/>
        <w:numPr>
          <w:ilvl w:val="2"/>
          <w:numId w:val="4"/>
        </w:numPr>
        <w:tabs>
          <w:tab w:val="left" w:pos="1541"/>
        </w:tabs>
        <w:spacing w:before="137" w:after="0" w:line="348" w:lineRule="auto"/>
        <w:ind w:left="1541" w:right="168" w:hanging="361"/>
        <w:jc w:val="left"/>
        <w:rPr>
          <w:sz w:val="24"/>
        </w:rPr>
      </w:pPr>
      <w:r>
        <w:rPr>
          <w:sz w:val="24"/>
        </w:rPr>
        <w:t>Provides</w:t>
      </w:r>
      <w:r>
        <w:rPr>
          <w:spacing w:val="40"/>
          <w:sz w:val="24"/>
        </w:rPr>
        <w:t xml:space="preserve"> </w:t>
      </w:r>
      <w:r>
        <w:rPr>
          <w:sz w:val="24"/>
        </w:rPr>
        <w:t>insights</w:t>
      </w:r>
      <w:r>
        <w:rPr>
          <w:spacing w:val="40"/>
          <w:sz w:val="24"/>
        </w:rPr>
        <w:t xml:space="preserve"> </w:t>
      </w:r>
      <w:r>
        <w:rPr>
          <w:sz w:val="24"/>
        </w:rPr>
        <w:t>into</w:t>
      </w:r>
      <w:r>
        <w:rPr>
          <w:spacing w:val="40"/>
          <w:sz w:val="24"/>
        </w:rPr>
        <w:t xml:space="preserve"> </w:t>
      </w:r>
      <w:r>
        <w:rPr>
          <w:sz w:val="24"/>
        </w:rPr>
        <w:t>email</w:t>
      </w:r>
      <w:r>
        <w:rPr>
          <w:spacing w:val="40"/>
          <w:sz w:val="24"/>
        </w:rPr>
        <w:t xml:space="preserve"> </w:t>
      </w:r>
      <w:r>
        <w:rPr>
          <w:sz w:val="24"/>
        </w:rPr>
        <w:t>activity</w:t>
      </w:r>
      <w:r>
        <w:rPr>
          <w:spacing w:val="40"/>
          <w:sz w:val="24"/>
        </w:rPr>
        <w:t xml:space="preserve"> </w:t>
      </w:r>
      <w:r>
        <w:rPr>
          <w:sz w:val="24"/>
        </w:rPr>
        <w:t>patterns</w:t>
      </w:r>
      <w:r>
        <w:rPr>
          <w:spacing w:val="40"/>
          <w:sz w:val="24"/>
        </w:rPr>
        <w:t xml:space="preserve"> </w:t>
      </w:r>
      <w:r>
        <w:rPr>
          <w:sz w:val="24"/>
        </w:rPr>
        <w:t>and</w:t>
      </w:r>
      <w:r>
        <w:rPr>
          <w:spacing w:val="40"/>
          <w:sz w:val="24"/>
        </w:rPr>
        <w:t xml:space="preserve"> </w:t>
      </w:r>
      <w:r>
        <w:rPr>
          <w:sz w:val="24"/>
        </w:rPr>
        <w:t>helps</w:t>
      </w:r>
      <w:r>
        <w:rPr>
          <w:spacing w:val="40"/>
          <w:sz w:val="24"/>
        </w:rPr>
        <w:t xml:space="preserve"> </w:t>
      </w:r>
      <w:r>
        <w:rPr>
          <w:sz w:val="24"/>
        </w:rPr>
        <w:t>with</w:t>
      </w:r>
      <w:r>
        <w:rPr>
          <w:spacing w:val="40"/>
          <w:sz w:val="24"/>
        </w:rPr>
        <w:t xml:space="preserve"> </w:t>
      </w:r>
      <w:r>
        <w:rPr>
          <w:sz w:val="24"/>
        </w:rPr>
        <w:t>resource</w:t>
      </w:r>
      <w:r>
        <w:rPr>
          <w:spacing w:val="40"/>
          <w:sz w:val="24"/>
        </w:rPr>
        <w:t xml:space="preserve"> </w:t>
      </w:r>
      <w:r>
        <w:rPr>
          <w:spacing w:val="-2"/>
          <w:sz w:val="24"/>
        </w:rPr>
        <w:t>allocation.</w:t>
      </w:r>
    </w:p>
    <w:p w14:paraId="4B15A73F">
      <w:pPr>
        <w:pStyle w:val="11"/>
        <w:numPr>
          <w:ilvl w:val="2"/>
          <w:numId w:val="4"/>
        </w:numPr>
        <w:tabs>
          <w:tab w:val="left" w:pos="1541"/>
          <w:tab w:val="left" w:pos="5592"/>
          <w:tab w:val="left" w:pos="6076"/>
          <w:tab w:val="left" w:pos="7271"/>
        </w:tabs>
        <w:spacing w:before="18" w:after="0" w:line="352" w:lineRule="auto"/>
        <w:ind w:left="1541" w:right="164" w:hanging="361"/>
        <w:jc w:val="left"/>
        <w:rPr>
          <w:sz w:val="24"/>
        </w:rPr>
      </w:pPr>
      <w:r>
        <w:rPr>
          <w:sz w:val="24"/>
        </w:rPr>
        <w:t>Enables</w:t>
      </w:r>
      <w:r>
        <w:rPr>
          <w:spacing w:val="80"/>
          <w:sz w:val="24"/>
        </w:rPr>
        <w:t xml:space="preserve"> </w:t>
      </w:r>
      <w:r>
        <w:rPr>
          <w:sz w:val="24"/>
        </w:rPr>
        <w:t>data-driven</w:t>
      </w:r>
      <w:r>
        <w:rPr>
          <w:spacing w:val="80"/>
          <w:sz w:val="24"/>
        </w:rPr>
        <w:t xml:space="preserve"> </w:t>
      </w:r>
      <w:r>
        <w:rPr>
          <w:sz w:val="24"/>
        </w:rPr>
        <w:t>decision-making</w:t>
      </w:r>
      <w:r>
        <w:rPr>
          <w:sz w:val="24"/>
        </w:rPr>
        <w:tab/>
      </w:r>
      <w:r>
        <w:rPr>
          <w:spacing w:val="-4"/>
          <w:sz w:val="24"/>
        </w:rPr>
        <w:t>for</w:t>
      </w:r>
      <w:r>
        <w:rPr>
          <w:sz w:val="24"/>
        </w:rPr>
        <w:tab/>
      </w:r>
      <w:r>
        <w:rPr>
          <w:spacing w:val="-2"/>
          <w:sz w:val="24"/>
        </w:rPr>
        <w:t>improving</w:t>
      </w:r>
      <w:r>
        <w:rPr>
          <w:sz w:val="24"/>
        </w:rPr>
        <w:tab/>
      </w:r>
      <w:r>
        <w:rPr>
          <w:spacing w:val="-2"/>
          <w:sz w:val="24"/>
        </w:rPr>
        <w:t>communication efficiency.</w:t>
      </w:r>
    </w:p>
    <w:p w14:paraId="7918AD77">
      <w:pPr>
        <w:pStyle w:val="6"/>
        <w:ind w:left="0"/>
        <w:jc w:val="left"/>
      </w:pPr>
    </w:p>
    <w:p w14:paraId="77FDE0E9">
      <w:pPr>
        <w:pStyle w:val="6"/>
        <w:ind w:left="0"/>
        <w:jc w:val="left"/>
      </w:pPr>
    </w:p>
    <w:p w14:paraId="41820293">
      <w:pPr>
        <w:pStyle w:val="6"/>
        <w:spacing w:before="13"/>
        <w:ind w:left="0"/>
        <w:jc w:val="left"/>
      </w:pPr>
    </w:p>
    <w:p w14:paraId="52700B9C">
      <w:pPr>
        <w:pStyle w:val="6"/>
        <w:spacing w:line="86" w:lineRule="exact"/>
        <w:ind w:left="71"/>
        <w:jc w:val="left"/>
        <w:rPr>
          <w:position w:val="-1"/>
          <w:sz w:val="8"/>
        </w:rPr>
      </w:pPr>
      <w:r>
        <w:rPr>
          <w:position w:val="-1"/>
          <w:sz w:val="8"/>
        </w:rPr>
        <mc:AlternateContent>
          <mc:Choice Requires="wpg">
            <w:drawing>
              <wp:inline distT="0" distB="0" distL="0" distR="0">
                <wp:extent cx="5540375" cy="54610"/>
                <wp:effectExtent l="0" t="0" r="0" b="0"/>
                <wp:docPr id="19" name="Group 19"/>
                <wp:cNvGraphicFramePr/>
                <a:graphic xmlns:a="http://schemas.openxmlformats.org/drawingml/2006/main">
                  <a:graphicData uri="http://schemas.microsoft.com/office/word/2010/wordprocessingGroup">
                    <wpg:wgp>
                      <wpg:cNvGrpSpPr/>
                      <wpg:grpSpPr>
                        <a:xfrm>
                          <a:off x="0" y="0"/>
                          <a:ext cx="5540375" cy="55244"/>
                          <a:chOff x="0" y="0"/>
                          <a:chExt cx="5540375" cy="55244"/>
                        </a:xfrm>
                      </wpg:grpSpPr>
                      <wps:wsp>
                        <wps:cNvPr id="20" name="Graphic 20"/>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4.3pt;width:436.25pt;" coordsize="5540375,55244" o:gfxdata="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qPLwXNQAAAADAQAA&#10;DwAAAAAAAAABACAAAAAiAAAAZHJzL2Rvd25yZXYueG1sUEsBAhQAFAAAAAgAh07iQM0uEMaPAgAA&#10;HQcAAA4AAAAAAAAAAQAgAAAAIwEAAGRycy9lMm9Eb2MueG1sUEsFBgAAAAAGAAYAWQEAACQGAAAA&#10;AA==&#10;">
                <o:lock v:ext="edit" aspectratio="f"/>
                <v:shape id="Graphic 20" o:spid="_x0000_s1026" o:spt="100" style="position:absolute;left:0;top:0;height:55244;width:5540375;" fillcolor="#612322" filled="t" stroked="f" coordsize="5540375,55244" o:gfxdata="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ZIS7sAAADb&#10;AAAADwAAAAAAAAABACAAAAAiAAAAZHJzL2Rvd25yZXYueG1sUEsBAhQAFAAAAAgAh07iQDMvBZ47&#10;AAAAOQAAABAAAAAAAAAAAQAgAAAACgEAAGRycy9zaGFwZXhtbC54bWxQSwUGAAAAAAYABgBbAQAA&#10;tAMAAAAA&#10;" path="m5540375,18288l0,18288,0,54864,5540375,54864,5540375,18288xem5540375,0l0,0,0,9144,5540375,9144,5540375,0xe">
                  <v:fill on="t" focussize="0,0"/>
                  <v:stroke on="f"/>
                  <v:imagedata o:title=""/>
                  <o:lock v:ext="edit" aspectratio="f"/>
                  <v:textbox inset="0mm,0mm,0mm,0mm"/>
                </v:shape>
                <w10:wrap type="none"/>
                <w10:anchorlock/>
              </v:group>
            </w:pict>
          </mc:Fallback>
        </mc:AlternateContent>
      </w:r>
    </w:p>
    <w:p w14:paraId="5D185288">
      <w:pPr>
        <w:pStyle w:val="6"/>
        <w:spacing w:line="86" w:lineRule="exact"/>
        <w:ind w:left="71"/>
        <w:jc w:val="left"/>
        <w:rPr>
          <w:position w:val="-1"/>
          <w:sz w:val="8"/>
        </w:rPr>
      </w:pPr>
    </w:p>
    <w:p w14:paraId="620E6D6F">
      <w:pPr>
        <w:pStyle w:val="6"/>
        <w:spacing w:line="86" w:lineRule="exact"/>
        <w:ind w:left="71"/>
        <w:jc w:val="left"/>
        <w:rPr>
          <w:position w:val="-1"/>
          <w:sz w:val="8"/>
        </w:rPr>
      </w:pPr>
    </w:p>
    <w:p w14:paraId="3BAB1770">
      <w:pPr>
        <w:pStyle w:val="6"/>
        <w:spacing w:line="86" w:lineRule="exact"/>
        <w:ind w:left="71"/>
        <w:jc w:val="left"/>
        <w:rPr>
          <w:position w:val="-1"/>
          <w:sz w:val="8"/>
        </w:rPr>
      </w:pPr>
    </w:p>
    <w:p w14:paraId="70712BA4">
      <w:pPr>
        <w:pStyle w:val="6"/>
        <w:spacing w:line="86" w:lineRule="exact"/>
        <w:ind w:left="71"/>
        <w:jc w:val="left"/>
        <w:rPr>
          <w:position w:val="-1"/>
          <w:sz w:val="8"/>
        </w:rPr>
      </w:pPr>
    </w:p>
    <w:p w14:paraId="66E3F545">
      <w:pPr>
        <w:pStyle w:val="3"/>
        <w:numPr>
          <w:ilvl w:val="0"/>
          <w:numId w:val="4"/>
        </w:numPr>
        <w:tabs>
          <w:tab w:val="left" w:pos="344"/>
        </w:tabs>
        <w:spacing w:before="0" w:after="0" w:line="240" w:lineRule="auto"/>
        <w:ind w:left="344" w:right="0" w:hanging="244"/>
        <w:jc w:val="both"/>
      </w:pPr>
      <w:r>
        <w:t>Integration</w:t>
      </w:r>
      <w:r>
        <w:rPr>
          <w:spacing w:val="-1"/>
        </w:rPr>
        <w:t xml:space="preserve"> </w:t>
      </w:r>
      <w:r>
        <w:t>with</w:t>
      </w:r>
      <w:r>
        <w:rPr>
          <w:spacing w:val="-5"/>
        </w:rPr>
        <w:t xml:space="preserve"> </w:t>
      </w:r>
      <w:r>
        <w:t>Cloud</w:t>
      </w:r>
      <w:r>
        <w:rPr>
          <w:spacing w:val="-2"/>
        </w:rPr>
        <w:t xml:space="preserve"> </w:t>
      </w:r>
      <w:r>
        <w:t>Storage</w:t>
      </w:r>
      <w:r>
        <w:rPr>
          <w:spacing w:val="-2"/>
        </w:rPr>
        <w:t xml:space="preserve"> Solutions</w:t>
      </w:r>
    </w:p>
    <w:p w14:paraId="0E3AEE62">
      <w:pPr>
        <w:pStyle w:val="3"/>
        <w:widowControl w:val="0"/>
        <w:numPr>
          <w:numId w:val="0"/>
        </w:numPr>
        <w:tabs>
          <w:tab w:val="left" w:pos="344"/>
        </w:tabs>
        <w:autoSpaceDE w:val="0"/>
        <w:autoSpaceDN w:val="0"/>
        <w:spacing w:before="0" w:after="0" w:line="240" w:lineRule="auto"/>
        <w:ind w:right="0" w:rightChars="0"/>
        <w:jc w:val="both"/>
        <w:outlineLvl w:val="2"/>
        <w:rPr>
          <w:spacing w:val="-2"/>
        </w:rPr>
      </w:pPr>
    </w:p>
    <w:p w14:paraId="5C234146">
      <w:pPr>
        <w:pStyle w:val="11"/>
        <w:numPr>
          <w:ilvl w:val="1"/>
          <w:numId w:val="4"/>
        </w:numPr>
        <w:tabs>
          <w:tab w:val="left" w:pos="821"/>
        </w:tabs>
        <w:spacing w:before="21" w:after="0" w:line="360" w:lineRule="auto"/>
        <w:ind w:left="821" w:right="160" w:hanging="360"/>
        <w:jc w:val="both"/>
        <w:rPr>
          <w:sz w:val="24"/>
        </w:rPr>
      </w:pPr>
      <w:r>
        <w:rPr>
          <w:b/>
          <w:sz w:val="24"/>
        </w:rPr>
        <w:t>Purpose</w:t>
      </w:r>
      <w:r>
        <w:rPr>
          <w:sz w:val="24"/>
        </w:rPr>
        <w:t>: Cloud storage systems (e.g., Google Drive, SharePoint) are widely used for file storage and collaboration. Integration with these systems can allow automated saving or processing of</w:t>
      </w:r>
      <w:r>
        <w:rPr>
          <w:spacing w:val="-6"/>
          <w:sz w:val="24"/>
        </w:rPr>
        <w:t xml:space="preserve"> </w:t>
      </w:r>
      <w:r>
        <w:rPr>
          <w:sz w:val="24"/>
        </w:rPr>
        <w:t>emails, attachments, and other communication- related files.</w:t>
      </w:r>
    </w:p>
    <w:p w14:paraId="430E03B4">
      <w:pPr>
        <w:pStyle w:val="3"/>
        <w:numPr>
          <w:ilvl w:val="1"/>
          <w:numId w:val="4"/>
        </w:numPr>
        <w:tabs>
          <w:tab w:val="left" w:pos="819"/>
        </w:tabs>
        <w:spacing w:before="1" w:after="0" w:line="240" w:lineRule="auto"/>
        <w:ind w:left="819" w:right="0" w:hanging="359"/>
        <w:jc w:val="both"/>
        <w:rPr>
          <w:b w:val="0"/>
        </w:rPr>
      </w:pPr>
      <w:r>
        <w:t>How</w:t>
      </w:r>
      <w:r>
        <w:rPr>
          <w:spacing w:val="2"/>
        </w:rPr>
        <w:t xml:space="preserve"> </w:t>
      </w:r>
      <w:r>
        <w:t>it</w:t>
      </w:r>
      <w:r>
        <w:rPr>
          <w:spacing w:val="4"/>
        </w:rPr>
        <w:t xml:space="preserve"> </w:t>
      </w:r>
      <w:r>
        <w:rPr>
          <w:spacing w:val="-2"/>
        </w:rPr>
        <w:t>Works</w:t>
      </w:r>
      <w:r>
        <w:rPr>
          <w:b w:val="0"/>
          <w:spacing w:val="-2"/>
        </w:rPr>
        <w:t>:</w:t>
      </w:r>
    </w:p>
    <w:p w14:paraId="628D8ACB">
      <w:pPr>
        <w:pStyle w:val="11"/>
        <w:numPr>
          <w:ilvl w:val="2"/>
          <w:numId w:val="4"/>
        </w:numPr>
        <w:tabs>
          <w:tab w:val="left" w:pos="1541"/>
        </w:tabs>
        <w:spacing w:before="137" w:after="0" w:line="357" w:lineRule="auto"/>
        <w:ind w:left="1541" w:right="161" w:hanging="361"/>
        <w:jc w:val="both"/>
        <w:rPr>
          <w:sz w:val="24"/>
        </w:rPr>
      </w:pPr>
      <w:r>
        <w:rPr>
          <w:sz w:val="24"/>
        </w:rPr>
        <w:t>The workflow can automatically save unread email attachments to a specified cloud storage</w:t>
      </w:r>
      <w:r>
        <w:rPr>
          <w:spacing w:val="-3"/>
          <w:sz w:val="24"/>
        </w:rPr>
        <w:t xml:space="preserve"> </w:t>
      </w:r>
      <w:r>
        <w:rPr>
          <w:sz w:val="24"/>
        </w:rPr>
        <w:t>folder, or</w:t>
      </w:r>
      <w:r>
        <w:rPr>
          <w:spacing w:val="-1"/>
          <w:sz w:val="24"/>
        </w:rPr>
        <w:t xml:space="preserve"> </w:t>
      </w:r>
      <w:r>
        <w:rPr>
          <w:sz w:val="24"/>
        </w:rPr>
        <w:t>if</w:t>
      </w:r>
      <w:r>
        <w:rPr>
          <w:spacing w:val="-5"/>
          <w:sz w:val="24"/>
        </w:rPr>
        <w:t xml:space="preserve"> </w:t>
      </w:r>
      <w:r>
        <w:rPr>
          <w:sz w:val="24"/>
        </w:rPr>
        <w:t>a specific set of</w:t>
      </w:r>
      <w:r>
        <w:rPr>
          <w:spacing w:val="-5"/>
          <w:sz w:val="24"/>
        </w:rPr>
        <w:t xml:space="preserve"> </w:t>
      </w:r>
      <w:r>
        <w:rPr>
          <w:sz w:val="24"/>
        </w:rPr>
        <w:t>unread emails needs to be</w:t>
      </w:r>
      <w:r>
        <w:rPr>
          <w:spacing w:val="-15"/>
          <w:sz w:val="24"/>
        </w:rPr>
        <w:t xml:space="preserve"> </w:t>
      </w:r>
      <w:r>
        <w:rPr>
          <w:sz w:val="24"/>
        </w:rPr>
        <w:t>reviewed</w:t>
      </w:r>
      <w:r>
        <w:rPr>
          <w:spacing w:val="-15"/>
          <w:sz w:val="24"/>
        </w:rPr>
        <w:t xml:space="preserve"> </w:t>
      </w:r>
      <w:r>
        <w:rPr>
          <w:sz w:val="24"/>
        </w:rPr>
        <w:t>or</w:t>
      </w:r>
      <w:r>
        <w:rPr>
          <w:spacing w:val="-15"/>
          <w:sz w:val="24"/>
        </w:rPr>
        <w:t xml:space="preserve"> </w:t>
      </w:r>
      <w:r>
        <w:rPr>
          <w:sz w:val="24"/>
        </w:rPr>
        <w:t>processed,</w:t>
      </w:r>
      <w:r>
        <w:rPr>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can</w:t>
      </w:r>
      <w:r>
        <w:rPr>
          <w:spacing w:val="-15"/>
          <w:sz w:val="24"/>
        </w:rPr>
        <w:t xml:space="preserve"> </w:t>
      </w:r>
      <w:r>
        <w:rPr>
          <w:sz w:val="24"/>
        </w:rPr>
        <w:t>store</w:t>
      </w:r>
      <w:r>
        <w:rPr>
          <w:spacing w:val="-15"/>
          <w:sz w:val="24"/>
        </w:rPr>
        <w:t xml:space="preserve"> </w:t>
      </w:r>
      <w:r>
        <w:rPr>
          <w:sz w:val="24"/>
        </w:rPr>
        <w:t>email</w:t>
      </w:r>
      <w:r>
        <w:rPr>
          <w:spacing w:val="-15"/>
          <w:sz w:val="24"/>
        </w:rPr>
        <w:t xml:space="preserve"> </w:t>
      </w:r>
      <w:r>
        <w:rPr>
          <w:sz w:val="24"/>
        </w:rPr>
        <w:t>details</w:t>
      </w:r>
      <w:r>
        <w:rPr>
          <w:spacing w:val="-10"/>
          <w:sz w:val="24"/>
        </w:rPr>
        <w:t xml:space="preserve"> </w:t>
      </w:r>
      <w:r>
        <w:rPr>
          <w:sz w:val="24"/>
        </w:rPr>
        <w:t>in</w:t>
      </w:r>
      <w:r>
        <w:rPr>
          <w:spacing w:val="-15"/>
          <w:sz w:val="24"/>
        </w:rPr>
        <w:t xml:space="preserve"> </w:t>
      </w:r>
      <w:r>
        <w:rPr>
          <w:sz w:val="24"/>
        </w:rPr>
        <w:t>cloud</w:t>
      </w:r>
      <w:r>
        <w:rPr>
          <w:spacing w:val="-12"/>
          <w:sz w:val="24"/>
        </w:rPr>
        <w:t xml:space="preserve"> </w:t>
      </w:r>
      <w:r>
        <w:rPr>
          <w:sz w:val="24"/>
        </w:rPr>
        <w:t>storage for later review.</w:t>
      </w:r>
    </w:p>
    <w:p w14:paraId="7FF9A5C3">
      <w:pPr>
        <w:pStyle w:val="11"/>
        <w:numPr>
          <w:ilvl w:val="2"/>
          <w:numId w:val="4"/>
        </w:numPr>
        <w:tabs>
          <w:tab w:val="left" w:pos="1541"/>
        </w:tabs>
        <w:spacing w:before="3" w:after="0" w:line="355" w:lineRule="auto"/>
        <w:ind w:left="1541" w:right="165" w:hanging="361"/>
        <w:jc w:val="both"/>
        <w:rPr>
          <w:sz w:val="24"/>
        </w:rPr>
      </w:pPr>
      <w:r>
        <w:rPr>
          <w:sz w:val="24"/>
        </w:rPr>
        <w:t>For</w:t>
      </w:r>
      <w:r>
        <w:rPr>
          <w:spacing w:val="-5"/>
          <w:sz w:val="24"/>
        </w:rPr>
        <w:t xml:space="preserve"> </w:t>
      </w:r>
      <w:r>
        <w:rPr>
          <w:sz w:val="24"/>
        </w:rPr>
        <w:t>instance, if</w:t>
      </w:r>
      <w:r>
        <w:rPr>
          <w:spacing w:val="-9"/>
          <w:sz w:val="24"/>
        </w:rPr>
        <w:t xml:space="preserve"> </w:t>
      </w:r>
      <w:r>
        <w:rPr>
          <w:sz w:val="24"/>
        </w:rPr>
        <w:t>a</w:t>
      </w:r>
      <w:r>
        <w:rPr>
          <w:spacing w:val="-8"/>
          <w:sz w:val="24"/>
        </w:rPr>
        <w:t xml:space="preserve"> </w:t>
      </w:r>
      <w:r>
        <w:rPr>
          <w:sz w:val="24"/>
        </w:rPr>
        <w:t>specific</w:t>
      </w:r>
      <w:r>
        <w:rPr>
          <w:spacing w:val="-8"/>
          <w:sz w:val="24"/>
        </w:rPr>
        <w:t xml:space="preserve"> </w:t>
      </w:r>
      <w:r>
        <w:rPr>
          <w:sz w:val="24"/>
        </w:rPr>
        <w:t>unread</w:t>
      </w:r>
      <w:r>
        <w:rPr>
          <w:spacing w:val="-7"/>
          <w:sz w:val="24"/>
        </w:rPr>
        <w:t xml:space="preserve"> </w:t>
      </w:r>
      <w:r>
        <w:rPr>
          <w:sz w:val="24"/>
        </w:rPr>
        <w:t>email</w:t>
      </w:r>
      <w:r>
        <w:rPr>
          <w:spacing w:val="-7"/>
          <w:sz w:val="24"/>
        </w:rPr>
        <w:t xml:space="preserve"> </w:t>
      </w:r>
      <w:r>
        <w:rPr>
          <w:sz w:val="24"/>
        </w:rPr>
        <w:t>from</w:t>
      </w:r>
      <w:r>
        <w:rPr>
          <w:spacing w:val="-15"/>
          <w:sz w:val="24"/>
        </w:rPr>
        <w:t xml:space="preserve"> </w:t>
      </w:r>
      <w:r>
        <w:rPr>
          <w:sz w:val="24"/>
        </w:rPr>
        <w:t>a</w:t>
      </w:r>
      <w:r>
        <w:rPr>
          <w:spacing w:val="-8"/>
          <w:sz w:val="24"/>
        </w:rPr>
        <w:t xml:space="preserve"> </w:t>
      </w:r>
      <w:r>
        <w:rPr>
          <w:sz w:val="24"/>
        </w:rPr>
        <w:t>client</w:t>
      </w:r>
      <w:r>
        <w:rPr>
          <w:spacing w:val="-2"/>
          <w:sz w:val="24"/>
        </w:rPr>
        <w:t xml:space="preserve"> </w:t>
      </w:r>
      <w:r>
        <w:rPr>
          <w:sz w:val="24"/>
        </w:rPr>
        <w:t>contains</w:t>
      </w:r>
      <w:r>
        <w:rPr>
          <w:spacing w:val="-9"/>
          <w:sz w:val="24"/>
        </w:rPr>
        <w:t xml:space="preserve"> </w:t>
      </w:r>
      <w:r>
        <w:rPr>
          <w:sz w:val="24"/>
        </w:rPr>
        <w:t>an</w:t>
      </w:r>
      <w:r>
        <w:rPr>
          <w:spacing w:val="-11"/>
          <w:sz w:val="24"/>
        </w:rPr>
        <w:t xml:space="preserve"> </w:t>
      </w:r>
      <w:r>
        <w:rPr>
          <w:sz w:val="24"/>
        </w:rPr>
        <w:t>attachment that needs to be shared, the workflow can automatically upload that file to Google Drive and share it with the appropriate team.</w:t>
      </w:r>
    </w:p>
    <w:p w14:paraId="69A5C45E">
      <w:pPr>
        <w:pStyle w:val="3"/>
        <w:numPr>
          <w:ilvl w:val="1"/>
          <w:numId w:val="4"/>
        </w:numPr>
        <w:tabs>
          <w:tab w:val="left" w:pos="819"/>
        </w:tabs>
        <w:spacing w:before="11" w:after="0" w:line="240" w:lineRule="auto"/>
        <w:ind w:left="819" w:right="0" w:hanging="359"/>
        <w:jc w:val="both"/>
        <w:rPr>
          <w:b w:val="0"/>
        </w:rPr>
      </w:pPr>
      <w:r>
        <w:rPr>
          <w:spacing w:val="-2"/>
        </w:rPr>
        <w:t>Benefits</w:t>
      </w:r>
      <w:r>
        <w:rPr>
          <w:b w:val="0"/>
          <w:spacing w:val="-2"/>
        </w:rPr>
        <w:t>:</w:t>
      </w:r>
    </w:p>
    <w:p w14:paraId="5EC8DBA4">
      <w:pPr>
        <w:pStyle w:val="11"/>
        <w:numPr>
          <w:ilvl w:val="2"/>
          <w:numId w:val="4"/>
        </w:numPr>
        <w:tabs>
          <w:tab w:val="left" w:pos="1541"/>
        </w:tabs>
        <w:spacing w:before="136" w:after="0" w:line="348" w:lineRule="auto"/>
        <w:ind w:left="1541" w:right="166" w:hanging="361"/>
        <w:jc w:val="both"/>
        <w:rPr>
          <w:sz w:val="24"/>
        </w:rPr>
      </w:pPr>
      <w:r>
        <w:rPr>
          <w:sz w:val="24"/>
        </w:rPr>
        <w:t>Streamlines</w:t>
      </w:r>
      <w:r>
        <w:rPr>
          <w:spacing w:val="-3"/>
          <w:sz w:val="24"/>
        </w:rPr>
        <w:t xml:space="preserve"> </w:t>
      </w:r>
      <w:r>
        <w:rPr>
          <w:sz w:val="24"/>
        </w:rPr>
        <w:t>file</w:t>
      </w:r>
      <w:r>
        <w:rPr>
          <w:spacing w:val="-1"/>
          <w:sz w:val="24"/>
        </w:rPr>
        <w:t xml:space="preserve"> </w:t>
      </w:r>
      <w:r>
        <w:rPr>
          <w:sz w:val="24"/>
        </w:rPr>
        <w:t>management</w:t>
      </w:r>
      <w:r>
        <w:rPr>
          <w:spacing w:val="-1"/>
          <w:sz w:val="24"/>
        </w:rPr>
        <w:t xml:space="preserve"> </w:t>
      </w:r>
      <w:r>
        <w:rPr>
          <w:sz w:val="24"/>
        </w:rPr>
        <w:t>by</w:t>
      </w:r>
      <w:r>
        <w:rPr>
          <w:spacing w:val="-14"/>
          <w:sz w:val="24"/>
        </w:rPr>
        <w:t xml:space="preserve"> </w:t>
      </w:r>
      <w:r>
        <w:rPr>
          <w:sz w:val="24"/>
        </w:rPr>
        <w:t>automatically</w:t>
      </w:r>
      <w:r>
        <w:rPr>
          <w:spacing w:val="-10"/>
          <w:sz w:val="24"/>
        </w:rPr>
        <w:t xml:space="preserve"> </w:t>
      </w:r>
      <w:r>
        <w:rPr>
          <w:sz w:val="24"/>
        </w:rPr>
        <w:t>storing</w:t>
      </w:r>
      <w:r>
        <w:rPr>
          <w:spacing w:val="-5"/>
          <w:sz w:val="24"/>
        </w:rPr>
        <w:t xml:space="preserve"> </w:t>
      </w:r>
      <w:r>
        <w:rPr>
          <w:sz w:val="24"/>
        </w:rPr>
        <w:t>email</w:t>
      </w:r>
      <w:r>
        <w:rPr>
          <w:spacing w:val="-13"/>
          <w:sz w:val="24"/>
        </w:rPr>
        <w:t xml:space="preserve"> </w:t>
      </w:r>
      <w:r>
        <w:rPr>
          <w:sz w:val="24"/>
        </w:rPr>
        <w:t>attachments</w:t>
      </w:r>
      <w:r>
        <w:rPr>
          <w:spacing w:val="-7"/>
          <w:sz w:val="24"/>
        </w:rPr>
        <w:t xml:space="preserve"> </w:t>
      </w:r>
      <w:r>
        <w:rPr>
          <w:sz w:val="24"/>
        </w:rPr>
        <w:t>in the cloud.</w:t>
      </w:r>
    </w:p>
    <w:p w14:paraId="64E51A6E">
      <w:pPr>
        <w:pStyle w:val="11"/>
        <w:numPr>
          <w:ilvl w:val="2"/>
          <w:numId w:val="4"/>
        </w:numPr>
        <w:tabs>
          <w:tab w:val="left" w:pos="1541"/>
        </w:tabs>
        <w:spacing w:before="22" w:after="0" w:line="348" w:lineRule="auto"/>
        <w:ind w:left="1541" w:right="164" w:hanging="361"/>
        <w:jc w:val="both"/>
        <w:rPr>
          <w:sz w:val="24"/>
        </w:rPr>
      </w:pPr>
      <w:r>
        <w:rPr>
          <w:sz w:val="24"/>
        </w:rPr>
        <w:t>Reduces</w:t>
      </w:r>
      <w:r>
        <w:rPr>
          <w:spacing w:val="-2"/>
          <w:sz w:val="24"/>
        </w:rPr>
        <w:t xml:space="preserve"> </w:t>
      </w:r>
      <w:r>
        <w:rPr>
          <w:sz w:val="24"/>
        </w:rPr>
        <w:t>the risk of</w:t>
      </w:r>
      <w:r>
        <w:rPr>
          <w:spacing w:val="-3"/>
          <w:sz w:val="24"/>
        </w:rPr>
        <w:t xml:space="preserve"> </w:t>
      </w:r>
      <w:r>
        <w:rPr>
          <w:sz w:val="24"/>
        </w:rPr>
        <w:t>losing important documents</w:t>
      </w:r>
      <w:r>
        <w:rPr>
          <w:spacing w:val="-5"/>
          <w:sz w:val="24"/>
        </w:rPr>
        <w:t xml:space="preserve"> </w:t>
      </w:r>
      <w:r>
        <w:rPr>
          <w:sz w:val="24"/>
        </w:rPr>
        <w:t>or</w:t>
      </w:r>
      <w:r>
        <w:rPr>
          <w:spacing w:val="-3"/>
          <w:sz w:val="24"/>
        </w:rPr>
        <w:t xml:space="preserve"> </w:t>
      </w:r>
      <w:r>
        <w:rPr>
          <w:sz w:val="24"/>
        </w:rPr>
        <w:t>emails by</w:t>
      </w:r>
      <w:r>
        <w:rPr>
          <w:spacing w:val="-8"/>
          <w:sz w:val="24"/>
        </w:rPr>
        <w:t xml:space="preserve"> </w:t>
      </w:r>
      <w:r>
        <w:rPr>
          <w:sz w:val="24"/>
        </w:rPr>
        <w:t>keeping them organized and accessible.</w:t>
      </w:r>
    </w:p>
    <w:p w14:paraId="488235DA">
      <w:pPr>
        <w:pStyle w:val="11"/>
        <w:spacing w:after="0" w:line="348" w:lineRule="auto"/>
        <w:jc w:val="both"/>
        <w:rPr>
          <w:sz w:val="24"/>
        </w:rPr>
        <w:sectPr>
          <w:pgSz w:w="11910" w:h="16840"/>
          <w:pgMar w:top="960" w:right="1275" w:bottom="960" w:left="1700" w:header="728" w:footer="762" w:gutter="0"/>
          <w:pgNumType w:fmt="decimal"/>
          <w:cols w:space="720" w:num="1"/>
        </w:sectPr>
      </w:pPr>
    </w:p>
    <w:p w14:paraId="48AA8B35">
      <w:pPr>
        <w:pStyle w:val="3"/>
        <w:widowControl w:val="0"/>
        <w:numPr>
          <w:numId w:val="0"/>
        </w:numPr>
        <w:tabs>
          <w:tab w:val="left" w:pos="344"/>
        </w:tabs>
        <w:autoSpaceDE w:val="0"/>
        <w:autoSpaceDN w:val="0"/>
        <w:spacing w:before="0" w:after="0" w:line="240" w:lineRule="auto"/>
        <w:ind w:right="0" w:rightChars="0"/>
        <w:jc w:val="both"/>
        <w:outlineLvl w:val="2"/>
        <w:rPr>
          <w:spacing w:val="-2"/>
        </w:rPr>
        <w:sectPr>
          <w:pgSz w:w="11910" w:h="16840"/>
          <w:pgMar w:top="960" w:right="1275" w:bottom="960" w:left="1700" w:header="728" w:footer="762" w:gutter="0"/>
          <w:pgNumType w:fmt="decimal"/>
          <w:cols w:space="720" w:num="1"/>
        </w:sectPr>
      </w:pPr>
    </w:p>
    <w:p w14:paraId="2718E999">
      <w:pPr>
        <w:pStyle w:val="11"/>
        <w:numPr>
          <w:numId w:val="0"/>
        </w:numPr>
        <w:tabs>
          <w:tab w:val="left" w:pos="821"/>
        </w:tabs>
        <w:spacing w:before="21" w:after="0" w:line="360" w:lineRule="auto"/>
        <w:ind w:right="160" w:rightChars="0"/>
        <w:jc w:val="both"/>
        <w:rPr>
          <w:sz w:val="24"/>
        </w:rPr>
      </w:pPr>
    </w:p>
    <w:p w14:paraId="470C5C2E">
      <w:pPr>
        <w:pStyle w:val="11"/>
        <w:numPr>
          <w:numId w:val="0"/>
        </w:numPr>
        <w:tabs>
          <w:tab w:val="left" w:pos="1541"/>
        </w:tabs>
        <w:spacing w:before="22" w:after="0" w:line="348" w:lineRule="auto"/>
        <w:ind w:left="1180" w:leftChars="0" w:right="164" w:rightChars="0"/>
        <w:jc w:val="both"/>
        <w:rPr>
          <w:sz w:val="24"/>
        </w:rPr>
      </w:pPr>
    </w:p>
    <w:p w14:paraId="51FFCBED">
      <w:pPr>
        <w:pStyle w:val="11"/>
        <w:spacing w:after="0" w:line="348" w:lineRule="auto"/>
        <w:jc w:val="both"/>
        <w:rPr>
          <w:sz w:val="24"/>
        </w:rPr>
        <w:sectPr>
          <w:pgSz w:w="11910" w:h="16840"/>
          <w:pgMar w:top="960" w:right="1275" w:bottom="960" w:left="1700" w:header="728" w:footer="762" w:gutter="0"/>
          <w:pgNumType w:fmt="decimal"/>
          <w:cols w:space="720" w:num="1"/>
        </w:sectPr>
      </w:pPr>
    </w:p>
    <w:p w14:paraId="18DB9BB0">
      <w:pPr>
        <w:pStyle w:val="6"/>
        <w:spacing w:line="86" w:lineRule="exact"/>
        <w:ind w:left="71"/>
        <w:jc w:val="left"/>
        <w:rPr>
          <w:position w:val="-1"/>
          <w:sz w:val="8"/>
        </w:rPr>
      </w:pPr>
      <w:r>
        <w:rPr>
          <w:position w:val="-1"/>
          <w:sz w:val="8"/>
        </w:rPr>
        <mc:AlternateContent>
          <mc:Choice Requires="wpg">
            <w:drawing>
              <wp:inline distT="0" distB="0" distL="0" distR="0">
                <wp:extent cx="5540375" cy="54610"/>
                <wp:effectExtent l="0" t="0" r="0" b="0"/>
                <wp:docPr id="21" name="Group 21"/>
                <wp:cNvGraphicFramePr/>
                <a:graphic xmlns:a="http://schemas.openxmlformats.org/drawingml/2006/main">
                  <a:graphicData uri="http://schemas.microsoft.com/office/word/2010/wordprocessingGroup">
                    <wpg:wgp>
                      <wpg:cNvGrpSpPr/>
                      <wpg:grpSpPr>
                        <a:xfrm>
                          <a:off x="0" y="0"/>
                          <a:ext cx="5540375" cy="55244"/>
                          <a:chOff x="0" y="0"/>
                          <a:chExt cx="5540375" cy="55244"/>
                        </a:xfrm>
                      </wpg:grpSpPr>
                      <wps:wsp>
                        <wps:cNvPr id="22" name="Graphic 22"/>
                        <wps:cNvSpPr/>
                        <wps:spPr>
                          <a:xfrm>
                            <a:off x="0" y="0"/>
                            <a:ext cx="5540375" cy="55244"/>
                          </a:xfrm>
                          <a:custGeom>
                            <a:avLst/>
                            <a:gdLst/>
                            <a:ahLst/>
                            <a:cxnLst/>
                            <a:rect l="l" t="t" r="r" b="b"/>
                            <a:pathLst>
                              <a:path w="5540375" h="55244">
                                <a:moveTo>
                                  <a:pt x="5540375" y="18288"/>
                                </a:moveTo>
                                <a:lnTo>
                                  <a:pt x="0" y="18288"/>
                                </a:lnTo>
                                <a:lnTo>
                                  <a:pt x="0" y="54864"/>
                                </a:lnTo>
                                <a:lnTo>
                                  <a:pt x="5540375" y="54864"/>
                                </a:lnTo>
                                <a:lnTo>
                                  <a:pt x="5540375" y="18288"/>
                                </a:lnTo>
                                <a:close/>
                              </a:path>
                              <a:path w="5540375" h="55244">
                                <a:moveTo>
                                  <a:pt x="5540375" y="0"/>
                                </a:moveTo>
                                <a:lnTo>
                                  <a:pt x="0" y="0"/>
                                </a:lnTo>
                                <a:lnTo>
                                  <a:pt x="0" y="9144"/>
                                </a:lnTo>
                                <a:lnTo>
                                  <a:pt x="5540375" y="9144"/>
                                </a:lnTo>
                                <a:lnTo>
                                  <a:pt x="5540375"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4.3pt;width:436.25pt;" coordsize="5540375,55244" o:gfxdata="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qPLwXNQAAAADAQAADwAA&#10;AAAAAAABACAAAAAiAAAAZHJzL2Rvd25yZXYueG1sUEsBAhQAFAAAAAgAh07iQNfSuhuMAgAAHQcA&#10;AA4AAAAAAAAAAQAgAAAAIwEAAGRycy9lMm9Eb2MueG1sUEsFBgAAAAAGAAYAWQEAACEGAAAAAA==&#10;">
                <o:lock v:ext="edit" aspectratio="f"/>
                <v:shape id="Graphic 22" o:spid="_x0000_s1026" o:spt="100" style="position:absolute;left:0;top:0;height:55244;width:5540375;" fillcolor="#612322" filled="t" stroked="f" coordsize="5540375,55244" o:gfxdata="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HOnvQAA&#10;ANsAAAAPAAAAAAAAAAEAIAAAACIAAABkcnMvZG93bnJldi54bWxQSwECFAAUAAAACACHTuJAMy8F&#10;njsAAAA5AAAAEAAAAAAAAAABACAAAAAMAQAAZHJzL3NoYXBleG1sLnhtbFBLBQYAAAAABgAGAFsB&#10;AAC2AwAAAAA=&#10;" path="m5540375,18288l0,18288,0,54864,5540375,54864,5540375,18288xem5540375,0l0,0,0,9144,5540375,9144,5540375,0xe">
                  <v:fill on="t" focussize="0,0"/>
                  <v:stroke on="f"/>
                  <v:imagedata o:title=""/>
                  <o:lock v:ext="edit" aspectratio="f"/>
                  <v:textbox inset="0mm,0mm,0mm,0mm"/>
                </v:shape>
                <w10:wrap type="none"/>
                <w10:anchorlock/>
              </v:group>
            </w:pict>
          </mc:Fallback>
        </mc:AlternateContent>
      </w:r>
    </w:p>
    <w:sectPr>
      <w:pgSz w:w="11910" w:h="16840"/>
      <w:pgMar w:top="960" w:right="1275" w:bottom="960" w:left="1700" w:header="728" w:footer="762"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797692">
    <w:pPr>
      <w:pStyle w:val="6"/>
      <w:spacing w:line="14" w:lineRule="auto"/>
      <w:ind w:left="0"/>
      <w:jc w:val="left"/>
      <w:rPr>
        <w:sz w:val="20"/>
      </w:rPr>
    </w:pPr>
    <w:r>
      <w:rPr>
        <w:sz w:val="20"/>
      </w:rP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ge">
                <wp:posOffset>10030460</wp:posOffset>
              </wp:positionV>
              <wp:extent cx="5540375" cy="45720"/>
              <wp:effectExtent l="0" t="0" r="0" b="0"/>
              <wp:wrapNone/>
              <wp:docPr id="1" name="Graphic 1"/>
              <wp:cNvGraphicFramePr/>
              <a:graphic xmlns:a="http://schemas.openxmlformats.org/drawingml/2006/main">
                <a:graphicData uri="http://schemas.microsoft.com/office/word/2010/wordprocessingShape">
                  <wps:wsp>
                    <wps:cNvSpPr/>
                    <wps:spPr>
                      <a:xfrm>
                        <a:off x="0" y="0"/>
                        <a:ext cx="5540375" cy="45720"/>
                      </a:xfrm>
                      <a:custGeom>
                        <a:avLst/>
                        <a:gdLst/>
                        <a:ahLst/>
                        <a:cxnLst/>
                        <a:rect l="l" t="t" r="r" b="b"/>
                        <a:pathLst>
                          <a:path w="5540375" h="45720">
                            <a:moveTo>
                              <a:pt x="5540375" y="36576"/>
                            </a:moveTo>
                            <a:lnTo>
                              <a:pt x="0" y="36576"/>
                            </a:lnTo>
                            <a:lnTo>
                              <a:pt x="0" y="45720"/>
                            </a:lnTo>
                            <a:lnTo>
                              <a:pt x="5540375" y="45720"/>
                            </a:lnTo>
                            <a:lnTo>
                              <a:pt x="5540375" y="36576"/>
                            </a:lnTo>
                            <a:close/>
                          </a:path>
                          <a:path w="5540375" h="45720">
                            <a:moveTo>
                              <a:pt x="5540375" y="0"/>
                            </a:moveTo>
                            <a:lnTo>
                              <a:pt x="0" y="0"/>
                            </a:lnTo>
                            <a:lnTo>
                              <a:pt x="0" y="27432"/>
                            </a:lnTo>
                            <a:lnTo>
                              <a:pt x="5540375" y="27432"/>
                            </a:lnTo>
                            <a:lnTo>
                              <a:pt x="5540375"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88.55pt;margin-top:789.8pt;height:3.6pt;width:436.25pt;mso-position-horizontal-relative:page;mso-position-vertical-relative:page;z-index:-251656192;mso-width-relative:page;mso-height-relative:page;" fillcolor="#000000" filled="t" stroked="f" coordsize="5540375,45720" o:gfxdata="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U1QrNsAAAAOAQAADwAAAAAAAAABACAA&#10;AAAiAAAAZHJzL2Rvd25yZXYueG1sUEsBAhQAFAAAAAgAh07iQNoTNq9DAgAA7wUAAA4AAAAAAAAA&#10;AQAgAAAAKgEAAGRycy9lMm9Eb2MueG1sUEsFBgAAAAAGAAYAWQEAAN8FAAAAAA==&#10;" path="m5540375,36576l0,36576,0,45720,5540375,45720,5540375,36576xem5540375,0l0,0,0,27432,5540375,27432,5540375,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1130300</wp:posOffset>
              </wp:positionH>
              <wp:positionV relativeFrom="page">
                <wp:posOffset>10080625</wp:posOffset>
              </wp:positionV>
              <wp:extent cx="1106170" cy="167640"/>
              <wp:effectExtent l="0" t="0" r="0" b="0"/>
              <wp:wrapNone/>
              <wp:docPr id="2" name="Textbox 2"/>
              <wp:cNvGraphicFramePr/>
              <a:graphic xmlns:a="http://schemas.openxmlformats.org/drawingml/2006/main">
                <a:graphicData uri="http://schemas.microsoft.com/office/word/2010/wordprocessingShape">
                  <wps:wsp>
                    <wps:cNvSpPr txBox="1"/>
                    <wps:spPr>
                      <a:xfrm>
                        <a:off x="0" y="0"/>
                        <a:ext cx="1106170" cy="167640"/>
                      </a:xfrm>
                      <a:prstGeom prst="rect">
                        <a:avLst/>
                      </a:prstGeom>
                    </wps:spPr>
                    <wps:txbx>
                      <w:txbxContent>
                        <w:p w14:paraId="6792E10C">
                          <w:pPr>
                            <w:spacing w:before="13"/>
                            <w:ind w:left="20" w:right="0" w:firstLine="0"/>
                            <w:jc w:val="left"/>
                            <w:rPr>
                              <w:sz w:val="20"/>
                            </w:rPr>
                          </w:pPr>
                          <w:r>
                            <w:rPr>
                              <w:sz w:val="20"/>
                            </w:rPr>
                            <w:t>Dept</w:t>
                          </w:r>
                          <w:r>
                            <w:rPr>
                              <w:spacing w:val="-1"/>
                              <w:sz w:val="20"/>
                            </w:rPr>
                            <w:t xml:space="preserve"> </w:t>
                          </w:r>
                          <w:r>
                            <w:rPr>
                              <w:sz w:val="20"/>
                            </w:rPr>
                            <w:t>of</w:t>
                          </w:r>
                          <w:r>
                            <w:rPr>
                              <w:spacing w:val="-6"/>
                              <w:sz w:val="20"/>
                            </w:rPr>
                            <w:t xml:space="preserve"> </w:t>
                          </w:r>
                          <w:r>
                            <w:rPr>
                              <w:sz w:val="20"/>
                            </w:rPr>
                            <w:t xml:space="preserve">ISE, </w:t>
                          </w:r>
                          <w:r>
                            <w:rPr>
                              <w:spacing w:val="-2"/>
                              <w:sz w:val="20"/>
                            </w:rPr>
                            <w:t>BNMIT</w:t>
                          </w:r>
                        </w:p>
                      </w:txbxContent>
                    </wps:txbx>
                    <wps:bodyPr wrap="square" lIns="0" tIns="0" rIns="0" bIns="0" rtlCol="0">
                      <a:noAutofit/>
                    </wps:bodyPr>
                  </wps:wsp>
                </a:graphicData>
              </a:graphic>
            </wp:anchor>
          </w:drawing>
        </mc:Choice>
        <mc:Fallback>
          <w:pict>
            <v:shape id="Textbox 2" o:spid="_x0000_s1026" o:spt="202" type="#_x0000_t202" style="position:absolute;left:0pt;margin-left:89pt;margin-top:793.75pt;height:13.2pt;width:87.1pt;mso-position-horizontal-relative:page;mso-position-vertical-relative:page;z-index:-251655168;mso-width-relative:page;mso-height-relative:page;" filled="f" stroked="f" coordsize="21600,21600" o:gfxdata="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Rdx/g3AAAAA0BAAAPAAAAAAAAAAEAIAAAACIAAABkcnMvZG93bnJldi54bWxQSwECFAAUAAAA&#10;CACHTuJA2Fqi+LEBAAB0AwAADgAAAAAAAAABACAAAAArAQAAZHJzL2Uyb0RvYy54bWxQSwUGAAAA&#10;AAYABgBZAQAATgUAAAAA&#10;">
              <v:fill on="f" focussize="0,0"/>
              <v:stroke on="f"/>
              <v:imagedata o:title=""/>
              <o:lock v:ext="edit" aspectratio="f"/>
              <v:textbox inset="0mm,0mm,0mm,0mm">
                <w:txbxContent>
                  <w:p w14:paraId="6792E10C">
                    <w:pPr>
                      <w:spacing w:before="13"/>
                      <w:ind w:left="20" w:right="0" w:firstLine="0"/>
                      <w:jc w:val="left"/>
                      <w:rPr>
                        <w:sz w:val="20"/>
                      </w:rPr>
                    </w:pPr>
                    <w:r>
                      <w:rPr>
                        <w:sz w:val="20"/>
                      </w:rPr>
                      <w:t>Dept</w:t>
                    </w:r>
                    <w:r>
                      <w:rPr>
                        <w:spacing w:val="-1"/>
                        <w:sz w:val="20"/>
                      </w:rPr>
                      <w:t xml:space="preserve"> </w:t>
                    </w:r>
                    <w:r>
                      <w:rPr>
                        <w:sz w:val="20"/>
                      </w:rPr>
                      <w:t>of</w:t>
                    </w:r>
                    <w:r>
                      <w:rPr>
                        <w:spacing w:val="-6"/>
                        <w:sz w:val="20"/>
                      </w:rPr>
                      <w:t xml:space="preserve"> </w:t>
                    </w:r>
                    <w:r>
                      <w:rPr>
                        <w:sz w:val="20"/>
                      </w:rPr>
                      <w:t xml:space="preserve">ISE, </w:t>
                    </w:r>
                    <w:r>
                      <w:rPr>
                        <w:spacing w:val="-2"/>
                        <w:sz w:val="20"/>
                      </w:rPr>
                      <w:t>BNMIT</w:t>
                    </w:r>
                  </w:p>
                </w:txbxContent>
              </v:textbox>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3786505</wp:posOffset>
              </wp:positionH>
              <wp:positionV relativeFrom="page">
                <wp:posOffset>10080625</wp:posOffset>
              </wp:positionV>
              <wp:extent cx="452120" cy="167640"/>
              <wp:effectExtent l="0" t="0" r="0" b="0"/>
              <wp:wrapNone/>
              <wp:docPr id="3" name="Textbox 3"/>
              <wp:cNvGraphicFramePr/>
              <a:graphic xmlns:a="http://schemas.openxmlformats.org/drawingml/2006/main">
                <a:graphicData uri="http://schemas.microsoft.com/office/word/2010/wordprocessingShape">
                  <wps:wsp>
                    <wps:cNvSpPr txBox="1"/>
                    <wps:spPr>
                      <a:xfrm>
                        <a:off x="0" y="0"/>
                        <a:ext cx="452120" cy="167640"/>
                      </a:xfrm>
                      <a:prstGeom prst="rect">
                        <a:avLst/>
                      </a:prstGeom>
                    </wps:spPr>
                    <wps:txbx>
                      <w:txbxContent>
                        <w:p w14:paraId="12551532">
                          <w:pPr>
                            <w:spacing w:before="13"/>
                            <w:ind w:left="20" w:right="0" w:firstLine="0"/>
                            <w:jc w:val="left"/>
                            <w:rPr>
                              <w:sz w:val="20"/>
                            </w:rPr>
                          </w:pPr>
                          <w:r>
                            <w:rPr>
                              <w:sz w:val="20"/>
                            </w:rPr>
                            <w:t>2024-</w:t>
                          </w:r>
                          <w:r>
                            <w:rPr>
                              <w:spacing w:val="-5"/>
                              <w:sz w:val="20"/>
                            </w:rPr>
                            <w:t>25</w:t>
                          </w:r>
                        </w:p>
                      </w:txbxContent>
                    </wps:txbx>
                    <wps:bodyPr wrap="square" lIns="0" tIns="0" rIns="0" bIns="0" rtlCol="0">
                      <a:noAutofit/>
                    </wps:bodyPr>
                  </wps:wsp>
                </a:graphicData>
              </a:graphic>
            </wp:anchor>
          </w:drawing>
        </mc:Choice>
        <mc:Fallback>
          <w:pict>
            <v:shape id="Textbox 3" o:spid="_x0000_s1026" o:spt="202" type="#_x0000_t202" style="position:absolute;left:0pt;margin-left:298.15pt;margin-top:793.75pt;height:13.2pt;width:35.6pt;mso-position-horizontal-relative:page;mso-position-vertical-relative:page;z-index:-251655168;mso-width-relative:page;mso-height-relative:page;" filled="f" stroked="f" coordsize="21600,21600" o:gfxdata="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BwRb02wAAAA0BAAAPAAAAAAAAAAEAIAAAACIAAABkcnMvZG93bnJldi54bWxQSwECFAAUAAAA&#10;CACHTuJAy4fgerIBAABzAwAADgAAAAAAAAABACAAAAAqAQAAZHJzL2Uyb0RvYy54bWxQSwUGAAAA&#10;AAYABgBZAQAATgUAAAAA&#10;">
              <v:fill on="f" focussize="0,0"/>
              <v:stroke on="f"/>
              <v:imagedata o:title=""/>
              <o:lock v:ext="edit" aspectratio="f"/>
              <v:textbox inset="0mm,0mm,0mm,0mm">
                <w:txbxContent>
                  <w:p w14:paraId="12551532">
                    <w:pPr>
                      <w:spacing w:before="13"/>
                      <w:ind w:left="20" w:right="0" w:firstLine="0"/>
                      <w:jc w:val="left"/>
                      <w:rPr>
                        <w:sz w:val="20"/>
                      </w:rPr>
                    </w:pPr>
                    <w:r>
                      <w:rPr>
                        <w:sz w:val="20"/>
                      </w:rPr>
                      <w:t>2024-</w:t>
                    </w:r>
                    <w:r>
                      <w:rPr>
                        <w:spacing w:val="-5"/>
                        <w:sz w:val="20"/>
                      </w:rPr>
                      <w:t>25</w:t>
                    </w:r>
                  </w:p>
                </w:txbxContent>
              </v:textbox>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6292850</wp:posOffset>
              </wp:positionH>
              <wp:positionV relativeFrom="page">
                <wp:posOffset>10080625</wp:posOffset>
              </wp:positionV>
              <wp:extent cx="408305" cy="167640"/>
              <wp:effectExtent l="0" t="0" r="0" b="0"/>
              <wp:wrapNone/>
              <wp:docPr id="4" name="Textbox 4"/>
              <wp:cNvGraphicFramePr/>
              <a:graphic xmlns:a="http://schemas.openxmlformats.org/drawingml/2006/main">
                <a:graphicData uri="http://schemas.microsoft.com/office/word/2010/wordprocessingShape">
                  <wps:wsp>
                    <wps:cNvSpPr txBox="1"/>
                    <wps:spPr>
                      <a:xfrm>
                        <a:off x="0" y="0"/>
                        <a:ext cx="408305" cy="167640"/>
                      </a:xfrm>
                      <a:prstGeom prst="rect">
                        <a:avLst/>
                      </a:prstGeom>
                    </wps:spPr>
                    <wps:txbx>
                      <w:txbxContent>
                        <w:p w14:paraId="7976DBCF">
                          <w:pPr>
                            <w:spacing w:before="13"/>
                            <w:ind w:left="20" w:right="0" w:firstLine="0"/>
                            <w:jc w:val="left"/>
                            <w:rPr>
                              <w:sz w:val="20"/>
                            </w:rPr>
                          </w:pPr>
                          <w:r>
                            <w:rPr>
                              <w:sz w:val="20"/>
                            </w:rPr>
                            <w:t>Page</w:t>
                          </w:r>
                          <w:r>
                            <w:rPr>
                              <w:spacing w:val="-2"/>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7</w:t>
                          </w:r>
                          <w:r>
                            <w:rPr>
                              <w:spacing w:val="-10"/>
                              <w:sz w:val="20"/>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495.5pt;margin-top:793.75pt;height:13.2pt;width:32.15pt;mso-position-horizontal-relative:page;mso-position-vertical-relative:page;z-index:-251654144;mso-width-relative:page;mso-height-relative:page;" filled="f" stroked="f" coordsize="21600,21600" o:gfxdata="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hLUK9wAAAAOAQAADwAAAAAAAAABACAAAAAiAAAAZHJzL2Rvd25yZXYueG1sUEsBAhQAFAAA&#10;AAgAh07iQB5XB1eyAQAAcwMAAA4AAAAAAAAAAQAgAAAAKwEAAGRycy9lMm9Eb2MueG1sUEsFBgAA&#10;AAAGAAYAWQEAAE8FAAAAAA==&#10;">
              <v:fill on="f" focussize="0,0"/>
              <v:stroke on="f"/>
              <v:imagedata o:title=""/>
              <o:lock v:ext="edit" aspectratio="f"/>
              <v:textbox inset="0mm,0mm,0mm,0mm">
                <w:txbxContent>
                  <w:p w14:paraId="7976DBCF">
                    <w:pPr>
                      <w:spacing w:before="13"/>
                      <w:ind w:left="20" w:right="0" w:firstLine="0"/>
                      <w:jc w:val="left"/>
                      <w:rPr>
                        <w:sz w:val="20"/>
                      </w:rPr>
                    </w:pPr>
                    <w:r>
                      <w:rPr>
                        <w:sz w:val="20"/>
                      </w:rPr>
                      <w:t>Page</w:t>
                    </w:r>
                    <w:r>
                      <w:rPr>
                        <w:spacing w:val="-2"/>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7</w:t>
                    </w:r>
                    <w:r>
                      <w:rPr>
                        <w:spacing w:val="-10"/>
                        <w:sz w:val="2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279BB5">
    <w:pPr>
      <w:pStyle w:val="6"/>
      <w:spacing w:line="14" w:lineRule="auto"/>
      <w:ind w:left="0"/>
      <w:jc w:val="left"/>
      <w:rPr>
        <w:sz w:val="20"/>
      </w:rPr>
    </w:pPr>
    <w:r>
      <w:rPr>
        <w:sz w:val="20"/>
      </w:rPr>
      <mc:AlternateContent>
        <mc:Choice Requires="wps">
          <w:drawing>
            <wp:anchor distT="0" distB="0" distL="114300" distR="114300" simplePos="0" relativeHeight="251665408" behindDoc="0" locked="0" layoutInCell="1" allowOverlap="1">
              <wp:simplePos x="0" y="0"/>
              <wp:positionH relativeFrom="margin">
                <wp:posOffset>5464810</wp:posOffset>
              </wp:positionH>
              <wp:positionV relativeFrom="paragraph">
                <wp:posOffset>-111125</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400895">
                          <w:pPr>
                            <w:pStyle w:val="7"/>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30.3pt;margin-top:-8.75pt;height:144pt;width:144pt;mso-position-horizontal-relative:margin;mso-wrap-style:none;z-index:251665408;mso-width-relative:page;mso-height-relative:page;" filled="f" stroked="f" coordsize="21600,21600" o:gfxdata="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CHd&#10;nKrZAAAADAEAAA8AAAAAAAAAAQAgAAAAIgAAAGRycy9kb3ducmV2LnhtbFBLAQIUABQAAAAIAIdO&#10;4kD6IXfyzQIAACUGAAAOAAAAAAAAAAEAIAAAACgBAABkcnMvZTJvRG9jLnhtbFBLBQYAAAAABgAG&#10;AFkBAABnBgAAAAA=&#10;">
              <v:fill on="f" focussize="0,0"/>
              <v:stroke on="f" weight="0.5pt"/>
              <v:imagedata o:title=""/>
              <o:lock v:ext="edit" aspectratio="f"/>
              <v:textbox inset="0mm,0mm,0mm,0mm" style="mso-fit-shape-to-text:t;">
                <w:txbxContent>
                  <w:p w14:paraId="23400895">
                    <w:pPr>
                      <w:pStyle w:val="7"/>
                    </w:pPr>
                    <w:r>
                      <w:fldChar w:fldCharType="begin"/>
                    </w:r>
                    <w:r>
                      <w:instrText xml:space="preserve"> PAGE  \* MERGEFORMAT </w:instrText>
                    </w:r>
                    <w:r>
                      <w:fldChar w:fldCharType="separate"/>
                    </w:r>
                    <w:r>
                      <w:t>9</w:t>
                    </w:r>
                    <w:r>
                      <w:fldChar w:fldCharType="end"/>
                    </w:r>
                  </w:p>
                </w:txbxContent>
              </v:textbox>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6225540</wp:posOffset>
              </wp:positionH>
              <wp:positionV relativeFrom="page">
                <wp:posOffset>10062845</wp:posOffset>
              </wp:positionV>
              <wp:extent cx="408305" cy="184785"/>
              <wp:effectExtent l="0" t="0" r="0" b="0"/>
              <wp:wrapNone/>
              <wp:docPr id="8" name="Textbox 8"/>
              <wp:cNvGraphicFramePr/>
              <a:graphic xmlns:a="http://schemas.openxmlformats.org/drawingml/2006/main">
                <a:graphicData uri="http://schemas.microsoft.com/office/word/2010/wordprocessingShape">
                  <wps:wsp>
                    <wps:cNvSpPr txBox="1"/>
                    <wps:spPr>
                      <a:xfrm>
                        <a:off x="0" y="0"/>
                        <a:ext cx="408305" cy="184785"/>
                      </a:xfrm>
                      <a:prstGeom prst="rect">
                        <a:avLst/>
                      </a:prstGeom>
                    </wps:spPr>
                    <wps:txbx>
                      <w:txbxContent>
                        <w:p w14:paraId="019DFE60">
                          <w:pPr>
                            <w:spacing w:before="14"/>
                            <w:ind w:left="20" w:right="0" w:firstLine="0"/>
                            <w:jc w:val="left"/>
                            <w:rPr>
                              <w:position w:val="8"/>
                              <w:sz w:val="20"/>
                            </w:rPr>
                          </w:pPr>
                          <w:r>
                            <w:rPr>
                              <w:sz w:val="20"/>
                            </w:rPr>
                            <w:t>Page</w:t>
                          </w:r>
                          <w:r>
                            <w:rPr>
                              <w:spacing w:val="-11"/>
                              <w:sz w:val="20"/>
                            </w:rPr>
                            <w:t xml:space="preserve"> </w:t>
                          </w:r>
                        </w:p>
                      </w:txbxContent>
                    </wps:txbx>
                    <wps:bodyPr wrap="square" lIns="0" tIns="0" rIns="0" bIns="0" rtlCol="0">
                      <a:noAutofit/>
                    </wps:bodyPr>
                  </wps:wsp>
                </a:graphicData>
              </a:graphic>
            </wp:anchor>
          </w:drawing>
        </mc:Choice>
        <mc:Fallback>
          <w:pict>
            <v:shape id="Textbox 8" o:spid="_x0000_s1026" o:spt="202" type="#_x0000_t202" style="position:absolute;left:0pt;margin-left:490.2pt;margin-top:792.35pt;height:14.55pt;width:32.15pt;mso-position-horizontal-relative:page;mso-position-vertical-relative:page;z-index:-251653120;mso-width-relative:page;mso-height-relative:page;" filled="f" stroked="f" coordsize="21600,21600" o:gfxdata="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c9PgU3AAAAA4BAAAPAAAAAAAAAAEAIAAAACIAAABkcnMvZG93bnJldi54bWxQSwECFAAUAAAA&#10;CACHTuJA7pKlyrEBAABzAwAADgAAAAAAAAABACAAAAArAQAAZHJzL2Uyb0RvYy54bWxQSwUGAAAA&#10;AAYABgBZAQAATgUAAAAA&#10;">
              <v:fill on="f" focussize="0,0"/>
              <v:stroke on="f"/>
              <v:imagedata o:title=""/>
              <o:lock v:ext="edit" aspectratio="f"/>
              <v:textbox inset="0mm,0mm,0mm,0mm">
                <w:txbxContent>
                  <w:p w14:paraId="019DFE60">
                    <w:pPr>
                      <w:spacing w:before="14"/>
                      <w:ind w:left="20" w:right="0" w:firstLine="0"/>
                      <w:jc w:val="left"/>
                      <w:rPr>
                        <w:position w:val="8"/>
                        <w:sz w:val="20"/>
                      </w:rPr>
                    </w:pPr>
                    <w:r>
                      <w:rPr>
                        <w:sz w:val="20"/>
                      </w:rPr>
                      <w:t>Page</w:t>
                    </w:r>
                    <w:r>
                      <w:rPr>
                        <w:spacing w:val="-11"/>
                        <w:sz w:val="20"/>
                      </w:rPr>
                      <w:t xml:space="preserve"> </w:t>
                    </w:r>
                  </w:p>
                </w:txbxContent>
              </v:textbox>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1124585</wp:posOffset>
              </wp:positionH>
              <wp:positionV relativeFrom="page">
                <wp:posOffset>10030460</wp:posOffset>
              </wp:positionV>
              <wp:extent cx="5540375" cy="45720"/>
              <wp:effectExtent l="0" t="0" r="0" b="0"/>
              <wp:wrapNone/>
              <wp:docPr id="7" name="Graphic 7"/>
              <wp:cNvGraphicFramePr/>
              <a:graphic xmlns:a="http://schemas.openxmlformats.org/drawingml/2006/main">
                <a:graphicData uri="http://schemas.microsoft.com/office/word/2010/wordprocessingShape">
                  <wps:wsp>
                    <wps:cNvSpPr/>
                    <wps:spPr>
                      <a:xfrm>
                        <a:off x="0" y="0"/>
                        <a:ext cx="5540375" cy="45720"/>
                      </a:xfrm>
                      <a:custGeom>
                        <a:avLst/>
                        <a:gdLst/>
                        <a:ahLst/>
                        <a:cxnLst/>
                        <a:rect l="l" t="t" r="r" b="b"/>
                        <a:pathLst>
                          <a:path w="5540375" h="45720">
                            <a:moveTo>
                              <a:pt x="5540375" y="36576"/>
                            </a:moveTo>
                            <a:lnTo>
                              <a:pt x="0" y="36576"/>
                            </a:lnTo>
                            <a:lnTo>
                              <a:pt x="0" y="45720"/>
                            </a:lnTo>
                            <a:lnTo>
                              <a:pt x="5540375" y="45720"/>
                            </a:lnTo>
                            <a:lnTo>
                              <a:pt x="5540375" y="36576"/>
                            </a:lnTo>
                            <a:close/>
                          </a:path>
                          <a:path w="5540375" h="45720">
                            <a:moveTo>
                              <a:pt x="5540375" y="0"/>
                            </a:moveTo>
                            <a:lnTo>
                              <a:pt x="0" y="0"/>
                            </a:lnTo>
                            <a:lnTo>
                              <a:pt x="0" y="27432"/>
                            </a:lnTo>
                            <a:lnTo>
                              <a:pt x="5540375" y="27432"/>
                            </a:lnTo>
                            <a:lnTo>
                              <a:pt x="5540375" y="0"/>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88.55pt;margin-top:789.8pt;height:3.6pt;width:436.25pt;mso-position-horizontal-relative:page;mso-position-vertical-relative:page;z-index:-251653120;mso-width-relative:page;mso-height-relative:page;" fillcolor="#000000" filled="t" stroked="f" coordsize="5540375,45720" o:gfxdata="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U1QrNsAAAAOAQAADwAAAAAAAAABACAA&#10;AAAiAAAAZHJzL2Rvd25yZXYueG1sUEsBAhQAFAAAAAgAh07iQDZsypFDAgAA7wUAAA4AAAAAAAAA&#10;AQAgAAAAKgEAAGRycy9lMm9Eb2MueG1sUEsFBgAAAAAGAAYAWQEAAN8FAAAAAA==&#10;" path="m5540375,36576l0,36576,0,45720,5540375,45720,5540375,36576xem5540375,0l0,0,0,27432,5540375,27432,5540375,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4384" behindDoc="1" locked="0" layoutInCell="1" allowOverlap="1">
              <wp:simplePos x="0" y="0"/>
              <wp:positionH relativeFrom="page">
                <wp:posOffset>1130300</wp:posOffset>
              </wp:positionH>
              <wp:positionV relativeFrom="page">
                <wp:posOffset>10080625</wp:posOffset>
              </wp:positionV>
              <wp:extent cx="1106805" cy="167640"/>
              <wp:effectExtent l="0" t="0" r="0" b="0"/>
              <wp:wrapNone/>
              <wp:docPr id="9" name="Textbox 9"/>
              <wp:cNvGraphicFramePr/>
              <a:graphic xmlns:a="http://schemas.openxmlformats.org/drawingml/2006/main">
                <a:graphicData uri="http://schemas.microsoft.com/office/word/2010/wordprocessingShape">
                  <wps:wsp>
                    <wps:cNvSpPr txBox="1"/>
                    <wps:spPr>
                      <a:xfrm>
                        <a:off x="0" y="0"/>
                        <a:ext cx="1106805" cy="167640"/>
                      </a:xfrm>
                      <a:prstGeom prst="rect">
                        <a:avLst/>
                      </a:prstGeom>
                    </wps:spPr>
                    <wps:txbx>
                      <w:txbxContent>
                        <w:p w14:paraId="74DD5658">
                          <w:pPr>
                            <w:spacing w:before="13"/>
                            <w:ind w:left="20" w:right="0" w:firstLine="0"/>
                            <w:jc w:val="left"/>
                            <w:rPr>
                              <w:sz w:val="20"/>
                            </w:rPr>
                          </w:pPr>
                          <w:r>
                            <w:rPr>
                              <w:sz w:val="20"/>
                            </w:rPr>
                            <w:t>Dept</w:t>
                          </w:r>
                          <w:r>
                            <w:rPr>
                              <w:spacing w:val="-1"/>
                              <w:sz w:val="20"/>
                            </w:rPr>
                            <w:t xml:space="preserve"> </w:t>
                          </w:r>
                          <w:r>
                            <w:rPr>
                              <w:sz w:val="20"/>
                            </w:rPr>
                            <w:t>of</w:t>
                          </w:r>
                          <w:r>
                            <w:rPr>
                              <w:spacing w:val="-6"/>
                              <w:sz w:val="20"/>
                            </w:rPr>
                            <w:t xml:space="preserve"> </w:t>
                          </w:r>
                          <w:r>
                            <w:rPr>
                              <w:sz w:val="20"/>
                            </w:rPr>
                            <w:t xml:space="preserve">ISE, </w:t>
                          </w:r>
                          <w:r>
                            <w:rPr>
                              <w:spacing w:val="-2"/>
                              <w:sz w:val="20"/>
                            </w:rPr>
                            <w:t>BNMIT</w:t>
                          </w:r>
                        </w:p>
                      </w:txbxContent>
                    </wps:txbx>
                    <wps:bodyPr wrap="square" lIns="0" tIns="0" rIns="0" bIns="0" rtlCol="0">
                      <a:noAutofit/>
                    </wps:bodyPr>
                  </wps:wsp>
                </a:graphicData>
              </a:graphic>
            </wp:anchor>
          </w:drawing>
        </mc:Choice>
        <mc:Fallback>
          <w:pict>
            <v:shape id="Textbox 9" o:spid="_x0000_s1026" o:spt="202" type="#_x0000_t202" style="position:absolute;left:0pt;margin-left:89pt;margin-top:793.75pt;height:13.2pt;width:87.15pt;mso-position-horizontal-relative:page;mso-position-vertical-relative:page;z-index:-251652096;mso-width-relative:page;mso-height-relative:page;" filled="f" stroked="f" coordsize="21600,21600" o:gfxdata="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WuGIPcAAAADQEAAA8AAAAAAAAAAQAgAAAAIgAAAGRycy9kb3ducmV2LnhtbFBLAQIUABQA&#10;AAAIAIdO4kDej4dJswEAAHQDAAAOAAAAAAAAAAEAIAAAACsBAABkcnMvZTJvRG9jLnhtbFBLBQYA&#10;AAAABgAGAFkBAABQBQAAAAA=&#10;">
              <v:fill on="f" focussize="0,0"/>
              <v:stroke on="f"/>
              <v:imagedata o:title=""/>
              <o:lock v:ext="edit" aspectratio="f"/>
              <v:textbox inset="0mm,0mm,0mm,0mm">
                <w:txbxContent>
                  <w:p w14:paraId="74DD5658">
                    <w:pPr>
                      <w:spacing w:before="13"/>
                      <w:ind w:left="20" w:right="0" w:firstLine="0"/>
                      <w:jc w:val="left"/>
                      <w:rPr>
                        <w:sz w:val="20"/>
                      </w:rPr>
                    </w:pPr>
                    <w:r>
                      <w:rPr>
                        <w:sz w:val="20"/>
                      </w:rPr>
                      <w:t>Dept</w:t>
                    </w:r>
                    <w:r>
                      <w:rPr>
                        <w:spacing w:val="-1"/>
                        <w:sz w:val="20"/>
                      </w:rPr>
                      <w:t xml:space="preserve"> </w:t>
                    </w:r>
                    <w:r>
                      <w:rPr>
                        <w:sz w:val="20"/>
                      </w:rPr>
                      <w:t>of</w:t>
                    </w:r>
                    <w:r>
                      <w:rPr>
                        <w:spacing w:val="-6"/>
                        <w:sz w:val="20"/>
                      </w:rPr>
                      <w:t xml:space="preserve"> </w:t>
                    </w:r>
                    <w:r>
                      <w:rPr>
                        <w:sz w:val="20"/>
                      </w:rPr>
                      <w:t xml:space="preserve">ISE, </w:t>
                    </w:r>
                    <w:r>
                      <w:rPr>
                        <w:spacing w:val="-2"/>
                        <w:sz w:val="20"/>
                      </w:rPr>
                      <w:t>BNMIT</w:t>
                    </w:r>
                  </w:p>
                </w:txbxContent>
              </v:textbox>
            </v:shape>
          </w:pict>
        </mc:Fallback>
      </mc:AlternateContent>
    </w:r>
    <w:r>
      <w:rPr>
        <w:sz w:val="20"/>
      </w:rPr>
      <mc:AlternateContent>
        <mc:Choice Requires="wps">
          <w:drawing>
            <wp:anchor distT="0" distB="0" distL="0" distR="0" simplePos="0" relativeHeight="251664384" behindDoc="1" locked="0" layoutInCell="1" allowOverlap="1">
              <wp:simplePos x="0" y="0"/>
              <wp:positionH relativeFrom="page">
                <wp:posOffset>3545205</wp:posOffset>
              </wp:positionH>
              <wp:positionV relativeFrom="page">
                <wp:posOffset>10080625</wp:posOffset>
              </wp:positionV>
              <wp:extent cx="449580" cy="167640"/>
              <wp:effectExtent l="0" t="0" r="0" b="0"/>
              <wp:wrapNone/>
              <wp:docPr id="10" name="Textbox 10"/>
              <wp:cNvGraphicFramePr/>
              <a:graphic xmlns:a="http://schemas.openxmlformats.org/drawingml/2006/main">
                <a:graphicData uri="http://schemas.microsoft.com/office/word/2010/wordprocessingShape">
                  <wps:wsp>
                    <wps:cNvSpPr txBox="1"/>
                    <wps:spPr>
                      <a:xfrm>
                        <a:off x="0" y="0"/>
                        <a:ext cx="449580" cy="167640"/>
                      </a:xfrm>
                      <a:prstGeom prst="rect">
                        <a:avLst/>
                      </a:prstGeom>
                    </wps:spPr>
                    <wps:txbx>
                      <w:txbxContent>
                        <w:p w14:paraId="5067295E">
                          <w:pPr>
                            <w:spacing w:before="13"/>
                            <w:ind w:left="20" w:right="0" w:firstLine="0"/>
                            <w:jc w:val="left"/>
                            <w:rPr>
                              <w:sz w:val="20"/>
                            </w:rPr>
                          </w:pPr>
                          <w:r>
                            <w:rPr>
                              <w:spacing w:val="-2"/>
                              <w:sz w:val="20"/>
                            </w:rPr>
                            <w:t>2024-</w:t>
                          </w:r>
                          <w:r>
                            <w:rPr>
                              <w:spacing w:val="-5"/>
                              <w:sz w:val="20"/>
                            </w:rPr>
                            <w:t>25</w:t>
                          </w:r>
                        </w:p>
                      </w:txbxContent>
                    </wps:txbx>
                    <wps:bodyPr wrap="square" lIns="0" tIns="0" rIns="0" bIns="0" rtlCol="0">
                      <a:noAutofit/>
                    </wps:bodyPr>
                  </wps:wsp>
                </a:graphicData>
              </a:graphic>
            </wp:anchor>
          </w:drawing>
        </mc:Choice>
        <mc:Fallback>
          <w:pict>
            <v:shape id="Textbox 10" o:spid="_x0000_s1026" o:spt="202" type="#_x0000_t202" style="position:absolute;left:0pt;margin-left:279.15pt;margin-top:793.75pt;height:13.2pt;width:35.4pt;mso-position-horizontal-relative:page;mso-position-vertical-relative:page;z-index:-251652096;mso-width-relative:page;mso-height-relative:page;" filled="f" stroked="f" coordsize="21600,21600" o:gfxdata="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aYP+a2wAAAA0BAAAPAAAAAAAAAAEAIAAAACIAAABkcnMvZG93bnJldi54bWxQSwECFAAUAAAA&#10;CACHTuJAF/XKyrIBAAB1AwAADgAAAAAAAAABACAAAAAqAQAAZHJzL2Uyb0RvYy54bWxQSwUGAAAA&#10;AAYABgBZAQAATgUAAAAA&#10;">
              <v:fill on="f" focussize="0,0"/>
              <v:stroke on="f"/>
              <v:imagedata o:title=""/>
              <o:lock v:ext="edit" aspectratio="f"/>
              <v:textbox inset="0mm,0mm,0mm,0mm">
                <w:txbxContent>
                  <w:p w14:paraId="5067295E">
                    <w:pPr>
                      <w:spacing w:before="13"/>
                      <w:ind w:left="20" w:right="0" w:firstLine="0"/>
                      <w:jc w:val="left"/>
                      <w:rPr>
                        <w:sz w:val="20"/>
                      </w:rPr>
                    </w:pPr>
                    <w:r>
                      <w:rPr>
                        <w:spacing w:val="-2"/>
                        <w:sz w:val="20"/>
                      </w:rPr>
                      <w:t>2024-</w:t>
                    </w:r>
                    <w:r>
                      <w:rPr>
                        <w:spacing w:val="-5"/>
                        <w:sz w:val="20"/>
                      </w:rPr>
                      <w:t>25</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7D4D1B">
    <w:pPr>
      <w:pStyle w:val="6"/>
      <w:spacing w:line="14" w:lineRule="auto"/>
      <w:ind w:left="0"/>
      <w:jc w:val="left"/>
      <w:rPr>
        <w:sz w:val="20"/>
      </w:rPr>
    </w:pPr>
    <w:r>
      <w:rPr>
        <w:sz w:val="20"/>
      </w:rPr>
      <mc:AlternateContent>
        <mc:Choice Requires="wps">
          <w:drawing>
            <wp:anchor distT="0" distB="0" distL="0" distR="0" simplePos="0" relativeHeight="251662336" behindDoc="1" locked="0" layoutInCell="1" allowOverlap="1">
              <wp:simplePos x="0" y="0"/>
              <wp:positionH relativeFrom="page">
                <wp:posOffset>1130300</wp:posOffset>
              </wp:positionH>
              <wp:positionV relativeFrom="page">
                <wp:posOffset>448945</wp:posOffset>
              </wp:positionV>
              <wp:extent cx="1782445" cy="167640"/>
              <wp:effectExtent l="0" t="0" r="0" b="0"/>
              <wp:wrapNone/>
              <wp:docPr id="6" name="Textbox 6"/>
              <wp:cNvGraphicFramePr/>
              <a:graphic xmlns:a="http://schemas.openxmlformats.org/drawingml/2006/main">
                <a:graphicData uri="http://schemas.microsoft.com/office/word/2010/wordprocessingShape">
                  <wps:wsp>
                    <wps:cNvSpPr txBox="1"/>
                    <wps:spPr>
                      <a:xfrm>
                        <a:off x="0" y="0"/>
                        <a:ext cx="1782445" cy="167640"/>
                      </a:xfrm>
                      <a:prstGeom prst="rect">
                        <a:avLst/>
                      </a:prstGeom>
                    </wps:spPr>
                    <wps:txbx>
                      <w:txbxContent>
                        <w:p w14:paraId="69EBD202">
                          <w:pPr>
                            <w:spacing w:before="13"/>
                            <w:ind w:left="20" w:right="0" w:firstLine="0"/>
                            <w:jc w:val="left"/>
                            <w:rPr>
                              <w:sz w:val="20"/>
                            </w:rPr>
                          </w:pPr>
                          <w:r>
                            <w:rPr>
                              <w:sz w:val="20"/>
                            </w:rPr>
                            <w:t>Automated</w:t>
                          </w:r>
                          <w:r>
                            <w:rPr>
                              <w:spacing w:val="-6"/>
                              <w:sz w:val="20"/>
                            </w:rPr>
                            <w:t xml:space="preserve"> </w:t>
                          </w:r>
                          <w:r>
                            <w:rPr>
                              <w:sz w:val="20"/>
                            </w:rPr>
                            <w:t>Gmail</w:t>
                          </w:r>
                          <w:r>
                            <w:rPr>
                              <w:spacing w:val="-9"/>
                              <w:sz w:val="20"/>
                            </w:rPr>
                            <w:t xml:space="preserve"> </w:t>
                          </w:r>
                          <w:r>
                            <w:rPr>
                              <w:sz w:val="20"/>
                            </w:rPr>
                            <w:t>Unread</w:t>
                          </w:r>
                          <w:r>
                            <w:rPr>
                              <w:spacing w:val="-9"/>
                              <w:sz w:val="20"/>
                            </w:rPr>
                            <w:t xml:space="preserve"> </w:t>
                          </w:r>
                          <w:r>
                            <w:rPr>
                              <w:spacing w:val="-2"/>
                              <w:sz w:val="20"/>
                            </w:rPr>
                            <w:t>Counter</w:t>
                          </w:r>
                        </w:p>
                      </w:txbxContent>
                    </wps:txbx>
                    <wps:bodyPr wrap="square" lIns="0" tIns="0" rIns="0" bIns="0" rtlCol="0">
                      <a:noAutofit/>
                    </wps:bodyPr>
                  </wps:wsp>
                </a:graphicData>
              </a:graphic>
            </wp:anchor>
          </w:drawing>
        </mc:Choice>
        <mc:Fallback>
          <w:pict>
            <v:shape id="Textbox 6" o:spid="_x0000_s1026" o:spt="202" type="#_x0000_t202" style="position:absolute;left:0pt;margin-left:89pt;margin-top:35.35pt;height:13.2pt;width:140.35pt;mso-position-horizontal-relative:page;mso-position-vertical-relative:page;z-index:-251654144;mso-width-relative:page;mso-height-relative:page;" filled="f" stroked="f" coordsize="21600,21600" o:gfxdata="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S&#10;wxNd2AAAAAkBAAAPAAAAAAAAAAEAIAAAACIAAABkcnMvZG93bnJldi54bWxQSwECFAAUAAAACACH&#10;TuJAGevGkLIBAAB0AwAADgAAAAAAAAABACAAAAAnAQAAZHJzL2Uyb0RvYy54bWxQSwUGAAAAAAYA&#10;BgBZAQAASwUAAAAA&#10;">
              <v:fill on="f" focussize="0,0"/>
              <v:stroke on="f"/>
              <v:imagedata o:title=""/>
              <o:lock v:ext="edit" aspectratio="f"/>
              <v:textbox inset="0mm,0mm,0mm,0mm">
                <w:txbxContent>
                  <w:p w14:paraId="69EBD202">
                    <w:pPr>
                      <w:spacing w:before="13"/>
                      <w:ind w:left="20" w:right="0" w:firstLine="0"/>
                      <w:jc w:val="left"/>
                      <w:rPr>
                        <w:sz w:val="20"/>
                      </w:rPr>
                    </w:pPr>
                    <w:r>
                      <w:rPr>
                        <w:sz w:val="20"/>
                      </w:rPr>
                      <w:t>Automated</w:t>
                    </w:r>
                    <w:r>
                      <w:rPr>
                        <w:spacing w:val="-6"/>
                        <w:sz w:val="20"/>
                      </w:rPr>
                      <w:t xml:space="preserve"> </w:t>
                    </w:r>
                    <w:r>
                      <w:rPr>
                        <w:sz w:val="20"/>
                      </w:rPr>
                      <w:t>Gmail</w:t>
                    </w:r>
                    <w:r>
                      <w:rPr>
                        <w:spacing w:val="-9"/>
                        <w:sz w:val="20"/>
                      </w:rPr>
                      <w:t xml:space="preserve"> </w:t>
                    </w:r>
                    <w:r>
                      <w:rPr>
                        <w:sz w:val="20"/>
                      </w:rPr>
                      <w:t>Unread</w:t>
                    </w:r>
                    <w:r>
                      <w:rPr>
                        <w:spacing w:val="-9"/>
                        <w:sz w:val="20"/>
                      </w:rPr>
                      <w:t xml:space="preserve"> </w:t>
                    </w:r>
                    <w:r>
                      <w:rPr>
                        <w:spacing w:val="-2"/>
                        <w:sz w:val="20"/>
                      </w:rPr>
                      <w:t>Counter</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4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821"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o"/>
      <w:lvlJc w:val="left"/>
      <w:pPr>
        <w:ind w:left="1541" w:hanging="361"/>
      </w:pPr>
      <w:rPr>
        <w:rFonts w:hint="default" w:ascii="Courier New" w:hAnsi="Courier New" w:eastAsia="Courier New" w:cs="Courier New"/>
        <w:b w:val="0"/>
        <w:bCs w:val="0"/>
        <w:i w:val="0"/>
        <w:iCs w:val="0"/>
        <w:spacing w:val="0"/>
        <w:w w:val="100"/>
        <w:sz w:val="20"/>
        <w:szCs w:val="20"/>
        <w:lang w:val="en-US" w:eastAsia="en-US" w:bidi="ar-SA"/>
      </w:rPr>
    </w:lvl>
    <w:lvl w:ilvl="3" w:tentative="0">
      <w:start w:val="0"/>
      <w:numFmt w:val="bullet"/>
      <w:lvlText w:val="•"/>
      <w:lvlJc w:val="left"/>
      <w:pPr>
        <w:ind w:left="2463" w:hanging="361"/>
      </w:pPr>
      <w:rPr>
        <w:rFonts w:hint="default"/>
        <w:lang w:val="en-US" w:eastAsia="en-US" w:bidi="ar-SA"/>
      </w:rPr>
    </w:lvl>
    <w:lvl w:ilvl="4" w:tentative="0">
      <w:start w:val="0"/>
      <w:numFmt w:val="bullet"/>
      <w:lvlText w:val="•"/>
      <w:lvlJc w:val="left"/>
      <w:pPr>
        <w:ind w:left="3387" w:hanging="361"/>
      </w:pPr>
      <w:rPr>
        <w:rFonts w:hint="default"/>
        <w:lang w:val="en-US" w:eastAsia="en-US" w:bidi="ar-SA"/>
      </w:rPr>
    </w:lvl>
    <w:lvl w:ilvl="5" w:tentative="0">
      <w:start w:val="0"/>
      <w:numFmt w:val="bullet"/>
      <w:lvlText w:val="•"/>
      <w:lvlJc w:val="left"/>
      <w:pPr>
        <w:ind w:left="4310" w:hanging="361"/>
      </w:pPr>
      <w:rPr>
        <w:rFonts w:hint="default"/>
        <w:lang w:val="en-US" w:eastAsia="en-US" w:bidi="ar-SA"/>
      </w:rPr>
    </w:lvl>
    <w:lvl w:ilvl="6" w:tentative="0">
      <w:start w:val="0"/>
      <w:numFmt w:val="bullet"/>
      <w:lvlText w:val="•"/>
      <w:lvlJc w:val="left"/>
      <w:pPr>
        <w:ind w:left="5234" w:hanging="361"/>
      </w:pPr>
      <w:rPr>
        <w:rFonts w:hint="default"/>
        <w:lang w:val="en-US" w:eastAsia="en-US" w:bidi="ar-SA"/>
      </w:rPr>
    </w:lvl>
    <w:lvl w:ilvl="7" w:tentative="0">
      <w:start w:val="0"/>
      <w:numFmt w:val="bullet"/>
      <w:lvlText w:val="•"/>
      <w:lvlJc w:val="left"/>
      <w:pPr>
        <w:ind w:left="6158" w:hanging="361"/>
      </w:pPr>
      <w:rPr>
        <w:rFonts w:hint="default"/>
        <w:lang w:val="en-US" w:eastAsia="en-US" w:bidi="ar-SA"/>
      </w:rPr>
    </w:lvl>
    <w:lvl w:ilvl="8" w:tentative="0">
      <w:start w:val="0"/>
      <w:numFmt w:val="bullet"/>
      <w:lvlText w:val="•"/>
      <w:lvlJc w:val="left"/>
      <w:pPr>
        <w:ind w:left="7081" w:hanging="361"/>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34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821"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1721" w:hanging="360"/>
      </w:pPr>
      <w:rPr>
        <w:rFonts w:hint="default"/>
        <w:lang w:val="en-US" w:eastAsia="en-US" w:bidi="ar-SA"/>
      </w:rPr>
    </w:lvl>
    <w:lvl w:ilvl="3" w:tentative="0">
      <w:start w:val="0"/>
      <w:numFmt w:val="bullet"/>
      <w:lvlText w:val="•"/>
      <w:lvlJc w:val="left"/>
      <w:pPr>
        <w:ind w:left="2622" w:hanging="360"/>
      </w:pPr>
      <w:rPr>
        <w:rFonts w:hint="default"/>
        <w:lang w:val="en-US" w:eastAsia="en-US" w:bidi="ar-SA"/>
      </w:rPr>
    </w:lvl>
    <w:lvl w:ilvl="4" w:tentative="0">
      <w:start w:val="0"/>
      <w:numFmt w:val="bullet"/>
      <w:lvlText w:val="•"/>
      <w:lvlJc w:val="left"/>
      <w:pPr>
        <w:ind w:left="3523" w:hanging="360"/>
      </w:pPr>
      <w:rPr>
        <w:rFonts w:hint="default"/>
        <w:lang w:val="en-US" w:eastAsia="en-US" w:bidi="ar-SA"/>
      </w:rPr>
    </w:lvl>
    <w:lvl w:ilvl="5" w:tentative="0">
      <w:start w:val="0"/>
      <w:numFmt w:val="bullet"/>
      <w:lvlText w:val="•"/>
      <w:lvlJc w:val="left"/>
      <w:pPr>
        <w:ind w:left="4424" w:hanging="360"/>
      </w:pPr>
      <w:rPr>
        <w:rFonts w:hint="default"/>
        <w:lang w:val="en-US" w:eastAsia="en-US" w:bidi="ar-SA"/>
      </w:rPr>
    </w:lvl>
    <w:lvl w:ilvl="6" w:tentative="0">
      <w:start w:val="0"/>
      <w:numFmt w:val="bullet"/>
      <w:lvlText w:val="•"/>
      <w:lvlJc w:val="left"/>
      <w:pPr>
        <w:ind w:left="5325" w:hanging="360"/>
      </w:pPr>
      <w:rPr>
        <w:rFonts w:hint="default"/>
        <w:lang w:val="en-US" w:eastAsia="en-US" w:bidi="ar-SA"/>
      </w:rPr>
    </w:lvl>
    <w:lvl w:ilvl="7" w:tentative="0">
      <w:start w:val="0"/>
      <w:numFmt w:val="bullet"/>
      <w:lvlText w:val="•"/>
      <w:lvlJc w:val="left"/>
      <w:pPr>
        <w:ind w:left="6226" w:hanging="360"/>
      </w:pPr>
      <w:rPr>
        <w:rFonts w:hint="default"/>
        <w:lang w:val="en-US" w:eastAsia="en-US" w:bidi="ar-SA"/>
      </w:rPr>
    </w:lvl>
    <w:lvl w:ilvl="8" w:tentative="0">
      <w:start w:val="0"/>
      <w:numFmt w:val="bullet"/>
      <w:lvlText w:val="•"/>
      <w:lvlJc w:val="left"/>
      <w:pPr>
        <w:ind w:left="7127" w:hanging="360"/>
      </w:pPr>
      <w:rPr>
        <w:rFonts w:hint="default"/>
        <w:lang w:val="en-US" w:eastAsia="en-US" w:bidi="ar-SA"/>
      </w:rPr>
    </w:lvl>
  </w:abstractNum>
  <w:abstractNum w:abstractNumId="2">
    <w:nsid w:val="0053208E"/>
    <w:multiLevelType w:val="multilevel"/>
    <w:tmpl w:val="0053208E"/>
    <w:lvl w:ilvl="0" w:tentative="0">
      <w:start w:val="3"/>
      <w:numFmt w:val="decimal"/>
      <w:lvlText w:val="%1"/>
      <w:lvlJc w:val="left"/>
      <w:pPr>
        <w:ind w:left="523" w:hanging="423"/>
        <w:jc w:val="left"/>
      </w:pPr>
      <w:rPr>
        <w:rFonts w:hint="default"/>
        <w:lang w:val="en-US" w:eastAsia="en-US" w:bidi="ar-SA"/>
      </w:rPr>
    </w:lvl>
    <w:lvl w:ilvl="1" w:tentative="0">
      <w:start w:val="1"/>
      <w:numFmt w:val="decimal"/>
      <w:lvlText w:val="%1.%2"/>
      <w:lvlJc w:val="left"/>
      <w:pPr>
        <w:ind w:left="523"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0"/>
      <w:numFmt w:val="bullet"/>
      <w:lvlText w:val="•"/>
      <w:lvlJc w:val="left"/>
      <w:pPr>
        <w:ind w:left="2201" w:hanging="423"/>
      </w:pPr>
      <w:rPr>
        <w:rFonts w:hint="default"/>
        <w:lang w:val="en-US" w:eastAsia="en-US" w:bidi="ar-SA"/>
      </w:rPr>
    </w:lvl>
    <w:lvl w:ilvl="3" w:tentative="0">
      <w:start w:val="0"/>
      <w:numFmt w:val="bullet"/>
      <w:lvlText w:val="•"/>
      <w:lvlJc w:val="left"/>
      <w:pPr>
        <w:ind w:left="3042" w:hanging="423"/>
      </w:pPr>
      <w:rPr>
        <w:rFonts w:hint="default"/>
        <w:lang w:val="en-US" w:eastAsia="en-US" w:bidi="ar-SA"/>
      </w:rPr>
    </w:lvl>
    <w:lvl w:ilvl="4" w:tentative="0">
      <w:start w:val="0"/>
      <w:numFmt w:val="bullet"/>
      <w:lvlText w:val="•"/>
      <w:lvlJc w:val="left"/>
      <w:pPr>
        <w:ind w:left="3883" w:hanging="423"/>
      </w:pPr>
      <w:rPr>
        <w:rFonts w:hint="default"/>
        <w:lang w:val="en-US" w:eastAsia="en-US" w:bidi="ar-SA"/>
      </w:rPr>
    </w:lvl>
    <w:lvl w:ilvl="5" w:tentative="0">
      <w:start w:val="0"/>
      <w:numFmt w:val="bullet"/>
      <w:lvlText w:val="•"/>
      <w:lvlJc w:val="left"/>
      <w:pPr>
        <w:ind w:left="4724" w:hanging="423"/>
      </w:pPr>
      <w:rPr>
        <w:rFonts w:hint="default"/>
        <w:lang w:val="en-US" w:eastAsia="en-US" w:bidi="ar-SA"/>
      </w:rPr>
    </w:lvl>
    <w:lvl w:ilvl="6" w:tentative="0">
      <w:start w:val="0"/>
      <w:numFmt w:val="bullet"/>
      <w:lvlText w:val="•"/>
      <w:lvlJc w:val="left"/>
      <w:pPr>
        <w:ind w:left="5565" w:hanging="423"/>
      </w:pPr>
      <w:rPr>
        <w:rFonts w:hint="default"/>
        <w:lang w:val="en-US" w:eastAsia="en-US" w:bidi="ar-SA"/>
      </w:rPr>
    </w:lvl>
    <w:lvl w:ilvl="7" w:tentative="0">
      <w:start w:val="0"/>
      <w:numFmt w:val="bullet"/>
      <w:lvlText w:val="•"/>
      <w:lvlJc w:val="left"/>
      <w:pPr>
        <w:ind w:left="6406" w:hanging="423"/>
      </w:pPr>
      <w:rPr>
        <w:rFonts w:hint="default"/>
        <w:lang w:val="en-US" w:eastAsia="en-US" w:bidi="ar-SA"/>
      </w:rPr>
    </w:lvl>
    <w:lvl w:ilvl="8" w:tentative="0">
      <w:start w:val="0"/>
      <w:numFmt w:val="bullet"/>
      <w:lvlText w:val="•"/>
      <w:lvlJc w:val="left"/>
      <w:pPr>
        <w:ind w:left="7247" w:hanging="423"/>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34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821"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o"/>
      <w:lvlJc w:val="left"/>
      <w:pPr>
        <w:ind w:left="1541" w:hanging="361"/>
      </w:pPr>
      <w:rPr>
        <w:rFonts w:hint="default" w:ascii="Courier New" w:hAnsi="Courier New" w:eastAsia="Courier New" w:cs="Courier New"/>
        <w:b w:val="0"/>
        <w:bCs w:val="0"/>
        <w:i w:val="0"/>
        <w:iCs w:val="0"/>
        <w:spacing w:val="0"/>
        <w:w w:val="100"/>
        <w:sz w:val="20"/>
        <w:szCs w:val="20"/>
        <w:lang w:val="en-US" w:eastAsia="en-US" w:bidi="ar-SA"/>
      </w:rPr>
    </w:lvl>
    <w:lvl w:ilvl="3" w:tentative="0">
      <w:start w:val="0"/>
      <w:numFmt w:val="bullet"/>
      <w:lvlText w:val="•"/>
      <w:lvlJc w:val="left"/>
      <w:pPr>
        <w:ind w:left="2463" w:hanging="361"/>
      </w:pPr>
      <w:rPr>
        <w:rFonts w:hint="default"/>
        <w:lang w:val="en-US" w:eastAsia="en-US" w:bidi="ar-SA"/>
      </w:rPr>
    </w:lvl>
    <w:lvl w:ilvl="4" w:tentative="0">
      <w:start w:val="0"/>
      <w:numFmt w:val="bullet"/>
      <w:lvlText w:val="•"/>
      <w:lvlJc w:val="left"/>
      <w:pPr>
        <w:ind w:left="3387" w:hanging="361"/>
      </w:pPr>
      <w:rPr>
        <w:rFonts w:hint="default"/>
        <w:lang w:val="en-US" w:eastAsia="en-US" w:bidi="ar-SA"/>
      </w:rPr>
    </w:lvl>
    <w:lvl w:ilvl="5" w:tentative="0">
      <w:start w:val="0"/>
      <w:numFmt w:val="bullet"/>
      <w:lvlText w:val="•"/>
      <w:lvlJc w:val="left"/>
      <w:pPr>
        <w:ind w:left="4310" w:hanging="361"/>
      </w:pPr>
      <w:rPr>
        <w:rFonts w:hint="default"/>
        <w:lang w:val="en-US" w:eastAsia="en-US" w:bidi="ar-SA"/>
      </w:rPr>
    </w:lvl>
    <w:lvl w:ilvl="6" w:tentative="0">
      <w:start w:val="0"/>
      <w:numFmt w:val="bullet"/>
      <w:lvlText w:val="•"/>
      <w:lvlJc w:val="left"/>
      <w:pPr>
        <w:ind w:left="5234" w:hanging="361"/>
      </w:pPr>
      <w:rPr>
        <w:rFonts w:hint="default"/>
        <w:lang w:val="en-US" w:eastAsia="en-US" w:bidi="ar-SA"/>
      </w:rPr>
    </w:lvl>
    <w:lvl w:ilvl="7" w:tentative="0">
      <w:start w:val="0"/>
      <w:numFmt w:val="bullet"/>
      <w:lvlText w:val="•"/>
      <w:lvlJc w:val="left"/>
      <w:pPr>
        <w:ind w:left="6158" w:hanging="361"/>
      </w:pPr>
      <w:rPr>
        <w:rFonts w:hint="default"/>
        <w:lang w:val="en-US" w:eastAsia="en-US" w:bidi="ar-SA"/>
      </w:rPr>
    </w:lvl>
    <w:lvl w:ilvl="8" w:tentative="0">
      <w:start w:val="0"/>
      <w:numFmt w:val="bullet"/>
      <w:lvlText w:val="•"/>
      <w:lvlJc w:val="left"/>
      <w:pPr>
        <w:ind w:left="7081" w:hanging="361"/>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44733D0"/>
    <w:rsid w:val="1658547D"/>
    <w:rsid w:val="1D7A2EE8"/>
    <w:rsid w:val="1FCE373D"/>
    <w:rsid w:val="2BA412AA"/>
    <w:rsid w:val="32AE71B3"/>
    <w:rsid w:val="38181831"/>
    <w:rsid w:val="48087ABB"/>
    <w:rsid w:val="52B66E3F"/>
    <w:rsid w:val="667322A4"/>
    <w:rsid w:val="6B865A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521" w:hanging="421"/>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819" w:hanging="359"/>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541"/>
      <w:jc w:val="both"/>
    </w:pPr>
    <w:rPr>
      <w:rFonts w:ascii="Times New Roman" w:hAnsi="Times New Roman" w:eastAsia="Times New Roman" w:cs="Times New Roman"/>
      <w:sz w:val="24"/>
      <w:szCs w:val="24"/>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Title"/>
    <w:basedOn w:val="1"/>
    <w:qFormat/>
    <w:uiPriority w:val="1"/>
    <w:pPr>
      <w:spacing w:before="185"/>
      <w:ind w:right="60"/>
      <w:jc w:val="center"/>
    </w:pPr>
    <w:rPr>
      <w:rFonts w:ascii="Times New Roman" w:hAnsi="Times New Roman" w:eastAsia="Times New Roman" w:cs="Times New Roman"/>
      <w:b/>
      <w:bCs/>
      <w:sz w:val="36"/>
      <w:szCs w:val="36"/>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541" w:hanging="361"/>
      <w:jc w:val="both"/>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TotalTime>1</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2024-12-18T09:59:00Z</dcterms:created>
  <dc:creator>DELL</dc:creator>
  <cp:lastModifiedBy>Divyashree V</cp:lastModifiedBy>
  <dcterms:modified xsi:type="dcterms:W3CDTF">2024-12-18T10:06:44Z</dcterms:modified>
  <dc:title>Automated Gmail Unread Counter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2024-12-14T00:00:00Z</vt:filetime>
  </property>
  <property fmtid="{D5CDD505-2E9C-101B-9397-08002B2CF9AE}" pid="3" name="Creator">
    <vt:lpwstr>Microsoft® Word 2016</vt:lpwstr>
  </property>
  <property fmtid="{D5CDD505-2E9C-101B-9397-08002B2CF9AE}" pid="4" name="LastSaved">
    <vt:filetime>2024-12-18T00:00:00Z</vt:filetime>
  </property>
  <property fmtid="{D5CDD505-2E9C-101B-9397-08002B2CF9AE}" pid="5" name="Producer">
    <vt:lpwstr>www.ilovepdf.com</vt:lpwstr>
  </property>
  <property fmtid="{D5CDD505-2E9C-101B-9397-08002B2CF9AE}" pid="6" name="KSOProductBuildVer">
    <vt:lpwstr>2057-12.2.0.18639</vt:lpwstr>
  </property>
  <property fmtid="{D5CDD505-2E9C-101B-9397-08002B2CF9AE}" pid="7" name="ICV">
    <vt:lpwstr>A5F1B798EDF04D5B837A45BC066B88E0_12</vt:lpwstr>
  </property>
</Properties>
</file>