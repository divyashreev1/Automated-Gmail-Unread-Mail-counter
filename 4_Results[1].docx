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0862D">
      <w:pPr>
        <w:spacing w:before="6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18"/>
          <w:sz w:val="32"/>
        </w:rPr>
        <w:t xml:space="preserve"> </w:t>
      </w:r>
      <w:r>
        <w:rPr>
          <w:b/>
          <w:spacing w:val="-10"/>
          <w:sz w:val="32"/>
        </w:rPr>
        <w:t>4</w:t>
      </w:r>
    </w:p>
    <w:p w14:paraId="1C0546D8">
      <w:pPr>
        <w:pStyle w:val="6"/>
        <w:spacing w:before="47"/>
        <w:jc w:val="left"/>
        <w:rPr>
          <w:b/>
          <w:sz w:val="36"/>
        </w:rPr>
      </w:pPr>
    </w:p>
    <w:p w14:paraId="221278E3">
      <w:pPr>
        <w:pStyle w:val="9"/>
      </w:pPr>
      <w:r>
        <w:rPr>
          <w:spacing w:val="-2"/>
        </w:rPr>
        <w:t>RESULTS</w:t>
      </w:r>
    </w:p>
    <w:p w14:paraId="7F20153B">
      <w:pPr>
        <w:pStyle w:val="2"/>
        <w:numPr>
          <w:ilvl w:val="1"/>
          <w:numId w:val="1"/>
        </w:numPr>
        <w:tabs>
          <w:tab w:val="left" w:pos="521"/>
        </w:tabs>
        <w:spacing w:before="412" w:after="0" w:line="240" w:lineRule="auto"/>
        <w:ind w:left="521" w:right="0" w:hanging="421"/>
        <w:jc w:val="left"/>
      </w:pPr>
      <w:r>
        <w:t>Presentation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rPr>
          <w:spacing w:val="-2"/>
        </w:rPr>
        <w:t>results.</w:t>
      </w:r>
    </w:p>
    <w:p w14:paraId="19C06A2C">
      <w:pPr>
        <w:pStyle w:val="6"/>
        <w:jc w:val="left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102870</wp:posOffset>
            </wp:positionV>
            <wp:extent cx="5696585" cy="271970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661" cy="271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80F0F">
      <w:pPr>
        <w:pStyle w:val="3"/>
        <w:spacing w:before="195"/>
        <w:ind w:left="2016" w:firstLine="0"/>
      </w:pPr>
      <w:r>
        <w:t>Fig</w:t>
      </w:r>
      <w:r>
        <w:rPr>
          <w:spacing w:val="-2"/>
        </w:rPr>
        <w:t xml:space="preserve"> </w:t>
      </w:r>
      <w:r>
        <w:t>4.1</w:t>
      </w:r>
      <w:r>
        <w:rPr>
          <w:rFonts w:hint="default"/>
          <w:lang w:val="en-IN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unread</w:t>
      </w:r>
      <w:r>
        <w:rPr>
          <w:spacing w:val="-1"/>
        </w:rPr>
        <w:t xml:space="preserve"> </w:t>
      </w:r>
      <w:r>
        <w:rPr>
          <w:spacing w:val="-2"/>
        </w:rPr>
        <w:t>emails</w:t>
      </w:r>
    </w:p>
    <w:p w14:paraId="4FAA7630">
      <w:pPr>
        <w:pStyle w:val="6"/>
        <w:spacing w:before="134" w:after="4" w:line="360" w:lineRule="auto"/>
        <w:ind w:left="100" w:right="447"/>
      </w:pPr>
      <w:r>
        <w:t>As shown in the fig 4.1 shows a notification badge representing the number of unread emails. This count is typically displayed as a bold number within a small, circular, and often</w:t>
      </w:r>
      <w:r>
        <w:rPr>
          <w:spacing w:val="-11"/>
        </w:rPr>
        <w:t xml:space="preserve"> </w:t>
      </w:r>
      <w:r>
        <w:t>red-highlighted</w:t>
      </w:r>
      <w:r>
        <w:rPr>
          <w:spacing w:val="-11"/>
        </w:rPr>
        <w:t xml:space="preserve"> </w:t>
      </w:r>
      <w:r>
        <w:t>icon.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signifies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presence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pending</w:t>
      </w:r>
      <w:r>
        <w:rPr>
          <w:spacing w:val="-13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been opened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read,</w:t>
      </w:r>
      <w:r>
        <w:rPr>
          <w:spacing w:val="-10"/>
        </w:rPr>
        <w:t xml:space="preserve"> </w:t>
      </w:r>
      <w:r>
        <w:t>usually</w:t>
      </w:r>
      <w:r>
        <w:rPr>
          <w:spacing w:val="-14"/>
        </w:rPr>
        <w:t xml:space="preserve"> </w:t>
      </w:r>
      <w:r>
        <w:t>appearing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icon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inbox</w:t>
      </w:r>
      <w:r>
        <w:rPr>
          <w:spacing w:val="-10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draw the user’s attention.</w:t>
      </w:r>
    </w:p>
    <w:p w14:paraId="310AEB55">
      <w:pPr>
        <w:pStyle w:val="6"/>
        <w:ind w:left="10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741670" cy="291274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864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24FF">
      <w:pPr>
        <w:pStyle w:val="3"/>
        <w:spacing w:before="84"/>
        <w:ind w:left="1982" w:firstLine="0"/>
      </w:pPr>
      <w:r>
        <w:t>Fig</w:t>
      </w:r>
      <w:r>
        <w:rPr>
          <w:spacing w:val="-2"/>
        </w:rPr>
        <w:t xml:space="preserve"> </w:t>
      </w:r>
      <w:r>
        <w:t>4.</w:t>
      </w:r>
      <w:r>
        <w:rPr>
          <w:rFonts w:hint="default"/>
          <w:lang w:val="en-IN"/>
        </w:rPr>
        <w:t xml:space="preserve">2 </w:t>
      </w:r>
      <w:r>
        <w:rPr>
          <w:spacing w:val="-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 unread</w:t>
      </w:r>
      <w:r>
        <w:rPr>
          <w:spacing w:val="-2"/>
        </w:rPr>
        <w:t xml:space="preserve"> </w:t>
      </w:r>
      <w:r>
        <w:t>emails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4"/>
        </w:rPr>
        <w:t>date</w:t>
      </w:r>
    </w:p>
    <w:p w14:paraId="2BFAC11F">
      <w:pPr>
        <w:pStyle w:val="3"/>
        <w:spacing w:after="0"/>
        <w:sectPr>
          <w:footerReference r:id="rId5" w:type="default"/>
          <w:type w:val="continuous"/>
          <w:pgSz w:w="11910" w:h="16840"/>
          <w:pgMar w:top="1000" w:right="992" w:bottom="960" w:left="1700" w:header="0" w:footer="764" w:gutter="0"/>
          <w:pgNumType w:start="14"/>
          <w:cols w:space="720" w:num="1"/>
        </w:sectPr>
      </w:pPr>
    </w:p>
    <w:p w14:paraId="0ED171E6">
      <w:pPr>
        <w:pStyle w:val="6"/>
        <w:spacing w:before="133"/>
        <w:jc w:val="left"/>
        <w:rPr>
          <w:b/>
        </w:rPr>
      </w:pPr>
    </w:p>
    <w:p w14:paraId="571A8C56">
      <w:pPr>
        <w:pStyle w:val="6"/>
        <w:spacing w:before="1" w:line="357" w:lineRule="auto"/>
        <w:ind w:left="100" w:right="442"/>
      </w:pPr>
      <w:r>
        <w:t>Figure</w:t>
      </w:r>
      <w:r>
        <w:rPr>
          <w:spacing w:val="-15"/>
        </w:rPr>
        <w:t xml:space="preserve"> </w:t>
      </w:r>
      <w:r>
        <w:t>4.2</w:t>
      </w:r>
      <w:r>
        <w:rPr>
          <w:spacing w:val="-15"/>
        </w:rPr>
        <w:t xml:space="preserve"> </w:t>
      </w:r>
      <w:r>
        <w:t>illustrates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trend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unread</w:t>
      </w:r>
      <w:r>
        <w:rPr>
          <w:spacing w:val="-15"/>
        </w:rPr>
        <w:t xml:space="preserve"> </w:t>
      </w:r>
      <w:r>
        <w:t>emails</w:t>
      </w:r>
      <w:r>
        <w:rPr>
          <w:spacing w:val="-15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period.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x-axis</w:t>
      </w:r>
      <w:r>
        <w:rPr>
          <w:spacing w:val="-15"/>
        </w:rPr>
        <w:t xml:space="preserve"> </w:t>
      </w:r>
      <w:r>
        <w:t>represents the dates, while the y-axis denotes the number of unread em</w:t>
      </w:r>
      <w:bookmarkStart w:id="0" w:name="_GoBack"/>
      <w:bookmarkEnd w:id="0"/>
      <w:r>
        <w:t xml:space="preserve">ails. </w:t>
      </w:r>
      <w:r>
        <w:rPr>
          <w:rFonts w:ascii="Calibri"/>
          <w:sz w:val="22"/>
        </w:rPr>
        <w:t>T</w:t>
      </w:r>
      <w:r>
        <w:t>he graph highlights fluctuations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unread</w:t>
      </w:r>
      <w:r>
        <w:rPr>
          <w:spacing w:val="-6"/>
        </w:rPr>
        <w:t xml:space="preserve"> </w:t>
      </w:r>
      <w:r>
        <w:t>emails,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attributed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variations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email frequency, user engagement, or work schedules.</w:t>
      </w:r>
    </w:p>
    <w:p w14:paraId="2CA9F3A9">
      <w:pPr>
        <w:pStyle w:val="6"/>
        <w:spacing w:before="221"/>
        <w:jc w:val="left"/>
      </w:pPr>
    </w:p>
    <w:p w14:paraId="135E5D98">
      <w:pPr>
        <w:pStyle w:val="11"/>
        <w:numPr>
          <w:ilvl w:val="1"/>
          <w:numId w:val="1"/>
        </w:numPr>
        <w:tabs>
          <w:tab w:val="left" w:pos="521"/>
        </w:tabs>
        <w:spacing w:before="0" w:after="0" w:line="360" w:lineRule="auto"/>
        <w:ind w:left="100" w:right="442" w:firstLine="0"/>
        <w:jc w:val="both"/>
        <w:rPr>
          <w:sz w:val="24"/>
        </w:rPr>
      </w:pPr>
      <w:r>
        <w:rPr>
          <w:b/>
          <w:sz w:val="28"/>
        </w:rPr>
        <w:t>Metrics and Key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Performance Indicators (KPIs) used for evaluation. </w:t>
      </w:r>
      <w:r>
        <w:rPr>
          <w:sz w:val="24"/>
        </w:rPr>
        <w:t>The performance of the automated mail counter system is evaluated through several key metrics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KPIs.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indicators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insights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system’s</w:t>
      </w:r>
      <w:r>
        <w:rPr>
          <w:spacing w:val="-6"/>
          <w:sz w:val="24"/>
        </w:rPr>
        <w:t xml:space="preserve"> </w:t>
      </w:r>
      <w:r>
        <w:rPr>
          <w:sz w:val="24"/>
        </w:rPr>
        <w:t>efficiency,</w:t>
      </w:r>
      <w:r>
        <w:rPr>
          <w:spacing w:val="-3"/>
          <w:sz w:val="24"/>
        </w:rPr>
        <w:t xml:space="preserve"> </w:t>
      </w:r>
      <w:r>
        <w:rPr>
          <w:sz w:val="24"/>
        </w:rPr>
        <w:t>accuracy, and cost-effectiveness. The following are the main metrics and KPIs used to monitor and assess the system's performance:</w:t>
      </w:r>
    </w:p>
    <w:p w14:paraId="475A8272">
      <w:pPr>
        <w:pStyle w:val="3"/>
        <w:numPr>
          <w:ilvl w:val="0"/>
          <w:numId w:val="2"/>
        </w:numPr>
        <w:tabs>
          <w:tab w:val="left" w:pos="340"/>
        </w:tabs>
        <w:spacing w:before="1" w:after="0" w:line="240" w:lineRule="auto"/>
        <w:ind w:left="340" w:right="0" w:hanging="240"/>
        <w:jc w:val="both"/>
      </w:pPr>
      <w:r>
        <w:t>Mail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rPr>
          <w:spacing w:val="-4"/>
        </w:rPr>
        <w:t>Time</w:t>
      </w:r>
    </w:p>
    <w:p w14:paraId="5CBADF58">
      <w:pPr>
        <w:pStyle w:val="6"/>
        <w:spacing w:before="135" w:line="360" w:lineRule="auto"/>
        <w:ind w:left="100" w:right="451"/>
      </w:pPr>
      <w:r>
        <w:t>This metric measures the average time the system takes to process a single piece of mail, from receipt to classification. The objective is to minimize this time, with a typical target of processing mail in X seconds. Shorter processing times lead to greater operational efficiency and faster mail handling.</w:t>
      </w:r>
    </w:p>
    <w:p w14:paraId="4949696B">
      <w:pPr>
        <w:pStyle w:val="3"/>
        <w:numPr>
          <w:ilvl w:val="0"/>
          <w:numId w:val="2"/>
        </w:numPr>
        <w:tabs>
          <w:tab w:val="left" w:pos="340"/>
        </w:tabs>
        <w:spacing w:before="2" w:after="0" w:line="240" w:lineRule="auto"/>
        <w:ind w:left="340" w:right="0" w:hanging="240"/>
        <w:jc w:val="both"/>
      </w:pPr>
      <w:r>
        <w:t>Mail</w:t>
      </w:r>
      <w:r>
        <w:rPr>
          <w:spacing w:val="-1"/>
        </w:rPr>
        <w:t xml:space="preserve"> </w:t>
      </w:r>
      <w:r>
        <w:rPr>
          <w:spacing w:val="-2"/>
        </w:rPr>
        <w:t>Throughput</w:t>
      </w:r>
    </w:p>
    <w:p w14:paraId="507DADCC">
      <w:pPr>
        <w:pStyle w:val="6"/>
        <w:spacing w:before="135" w:line="360" w:lineRule="auto"/>
        <w:ind w:left="100" w:right="451"/>
      </w:pPr>
      <w:r>
        <w:t>Mail throughput tracks the total number of mail items processed in a specific time period, such as per hour, day, or month. For instance, a target might be processing X mails per hour. High throughput indicates that the system is capable of handling large volumes of mail efficiently, ensuring scalability for growing mail volumes.</w:t>
      </w:r>
    </w:p>
    <w:p w14:paraId="7FA29CEF">
      <w:pPr>
        <w:pStyle w:val="3"/>
        <w:numPr>
          <w:ilvl w:val="0"/>
          <w:numId w:val="2"/>
        </w:numPr>
        <w:tabs>
          <w:tab w:val="left" w:pos="340"/>
        </w:tabs>
        <w:spacing w:before="5" w:after="0" w:line="240" w:lineRule="auto"/>
        <w:ind w:left="340" w:right="0" w:hanging="240"/>
        <w:jc w:val="both"/>
      </w:pPr>
      <w:r>
        <w:t>Accuracy</w:t>
      </w:r>
      <w:r>
        <w:rPr>
          <w:spacing w:val="-5"/>
        </w:rPr>
        <w:t xml:space="preserve"> </w:t>
      </w:r>
      <w:r>
        <w:rPr>
          <w:spacing w:val="-4"/>
        </w:rPr>
        <w:t>Rate</w:t>
      </w:r>
    </w:p>
    <w:p w14:paraId="3D4C216B">
      <w:pPr>
        <w:pStyle w:val="6"/>
        <w:spacing w:before="132" w:line="360" w:lineRule="auto"/>
        <w:ind w:left="100" w:right="452"/>
      </w:pPr>
      <w:r>
        <w:t>The accuracy rate measures the percentage of mail that is correctly identified, classified, and sorted by the system. A target accuracy rate of 99% or higher is typical. A high accuracy rate ensures that mail is delivered to the right recipients, reducing errors and improving operational reliability.</w:t>
      </w:r>
    </w:p>
    <w:p w14:paraId="1EE7DF9D">
      <w:pPr>
        <w:pStyle w:val="3"/>
        <w:numPr>
          <w:ilvl w:val="0"/>
          <w:numId w:val="2"/>
        </w:numPr>
        <w:tabs>
          <w:tab w:val="left" w:pos="340"/>
        </w:tabs>
        <w:spacing w:before="5" w:after="0" w:line="240" w:lineRule="auto"/>
        <w:ind w:left="340" w:right="0" w:hanging="240"/>
        <w:jc w:val="both"/>
      </w:pPr>
      <w:r>
        <w:t>Error</w:t>
      </w:r>
      <w:r>
        <w:rPr>
          <w:spacing w:val="-3"/>
        </w:rPr>
        <w:t xml:space="preserve"> </w:t>
      </w:r>
      <w:r>
        <w:rPr>
          <w:spacing w:val="-4"/>
        </w:rPr>
        <w:t>Rate</w:t>
      </w:r>
    </w:p>
    <w:p w14:paraId="12423F1C">
      <w:pPr>
        <w:pStyle w:val="6"/>
        <w:spacing w:before="135" w:line="360" w:lineRule="auto"/>
        <w:ind w:left="100" w:right="445"/>
      </w:pPr>
      <w:r>
        <w:t>This metric tracks the percentage of errors, such as misclassifications or mail that is not correctly</w:t>
      </w:r>
      <w:r>
        <w:rPr>
          <w:spacing w:val="-6"/>
        </w:rPr>
        <w:t xml:space="preserve"> </w:t>
      </w:r>
      <w:r>
        <w:t>sorted.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generally</w:t>
      </w:r>
      <w:r>
        <w:rPr>
          <w:spacing w:val="-9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1%.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key indicator of the system’s reliability, reducing the need for rework and avoiding disruptions to mail processing.</w:t>
      </w:r>
    </w:p>
    <w:p w14:paraId="38949E53">
      <w:pPr>
        <w:pStyle w:val="3"/>
        <w:numPr>
          <w:ilvl w:val="0"/>
          <w:numId w:val="2"/>
        </w:numPr>
        <w:tabs>
          <w:tab w:val="left" w:pos="340"/>
        </w:tabs>
        <w:spacing w:before="5" w:after="0" w:line="240" w:lineRule="auto"/>
        <w:ind w:left="340" w:right="0" w:hanging="240"/>
        <w:jc w:val="both"/>
      </w:pPr>
      <w:r>
        <w:t>System</w:t>
      </w:r>
      <w:r>
        <w:rPr>
          <w:spacing w:val="-4"/>
        </w:rPr>
        <w:t xml:space="preserve"> </w:t>
      </w:r>
      <w:r>
        <w:rPr>
          <w:spacing w:val="-2"/>
        </w:rPr>
        <w:t>Downtime</w:t>
      </w:r>
    </w:p>
    <w:p w14:paraId="60AAE2BE">
      <w:pPr>
        <w:pStyle w:val="6"/>
        <w:spacing w:before="132" w:line="360" w:lineRule="auto"/>
        <w:ind w:left="100" w:right="454"/>
        <w:rPr>
          <w:rFonts w:hint="default"/>
          <w:lang w:val="en-IN"/>
        </w:rPr>
        <w:sectPr>
          <w:headerReference r:id="rId6" w:type="default"/>
          <w:footerReference r:id="rId7" w:type="default"/>
          <w:pgSz w:w="11910" w:h="16840"/>
          <w:pgMar w:top="1080" w:right="992" w:bottom="960" w:left="1700" w:header="725" w:footer="764" w:gutter="0"/>
          <w:pgNumType w:fmt="decimal" w:start="15"/>
          <w:cols w:space="720" w:num="1"/>
        </w:sectPr>
      </w:pPr>
      <w:r>
        <w:t>System downtime measures the total time the automated system is unavailable due to maintenance or technical issues. The target for downtime is typically kept under X hours</w:t>
      </w:r>
      <w:r>
        <w:rPr>
          <w:rFonts w:hint="default"/>
          <w:lang w:val="en-IN"/>
        </w:rPr>
        <w:t>.</w:t>
      </w:r>
    </w:p>
    <w:p w14:paraId="0791ECD9">
      <w:pPr>
        <w:pStyle w:val="6"/>
        <w:spacing w:before="209"/>
        <w:jc w:val="left"/>
      </w:pPr>
    </w:p>
    <w:p w14:paraId="56219572">
      <w:pPr>
        <w:pStyle w:val="11"/>
        <w:numPr>
          <w:ilvl w:val="1"/>
          <w:numId w:val="1"/>
        </w:numPr>
        <w:tabs>
          <w:tab w:val="left" w:pos="521"/>
        </w:tabs>
        <w:spacing w:before="1" w:after="0" w:line="360" w:lineRule="auto"/>
        <w:ind w:left="100" w:right="451" w:firstLine="0"/>
        <w:jc w:val="left"/>
        <w:rPr>
          <w:sz w:val="24"/>
        </w:rPr>
      </w:pPr>
      <w:r>
        <w:rPr>
          <w:b/>
          <w:sz w:val="28"/>
        </w:rPr>
        <w:t xml:space="preserve">Efficiency improvements, error reduction, or cost savings achieved. </w:t>
      </w:r>
      <w:r>
        <w:rPr>
          <w:sz w:val="24"/>
        </w:rPr>
        <w:t>An automated mail counter system helps streamline the process of sorting, tracking, and managing</w:t>
      </w:r>
      <w:r>
        <w:rPr>
          <w:spacing w:val="40"/>
          <w:sz w:val="24"/>
        </w:rPr>
        <w:t xml:space="preserve"> </w:t>
      </w:r>
      <w:r>
        <w:rPr>
          <w:sz w:val="24"/>
        </w:rPr>
        <w:t>both</w:t>
      </w:r>
      <w:r>
        <w:rPr>
          <w:spacing w:val="40"/>
          <w:sz w:val="24"/>
        </w:rPr>
        <w:t xml:space="preserve"> </w:t>
      </w:r>
      <w:r>
        <w:rPr>
          <w:sz w:val="24"/>
        </w:rPr>
        <w:t>incoming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outgoing</w:t>
      </w:r>
      <w:r>
        <w:rPr>
          <w:spacing w:val="40"/>
          <w:sz w:val="24"/>
        </w:rPr>
        <w:t xml:space="preserve"> </w:t>
      </w:r>
      <w:r>
        <w:rPr>
          <w:sz w:val="24"/>
        </w:rPr>
        <w:t>mail,</w:t>
      </w:r>
      <w:r>
        <w:rPr>
          <w:spacing w:val="40"/>
          <w:sz w:val="24"/>
        </w:rPr>
        <w:t xml:space="preserve"> </w:t>
      </w:r>
      <w:r>
        <w:rPr>
          <w:sz w:val="24"/>
        </w:rPr>
        <w:t>leading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significant</w:t>
      </w:r>
      <w:r>
        <w:rPr>
          <w:spacing w:val="40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40"/>
          <w:sz w:val="24"/>
        </w:rPr>
        <w:t xml:space="preserve"> </w:t>
      </w:r>
      <w:r>
        <w:rPr>
          <w:sz w:val="24"/>
        </w:rPr>
        <w:t>in efficiency, accuracy, and cost savings. By eliminating manual processes and leveraging</w:t>
      </w:r>
      <w:r>
        <w:rPr>
          <w:spacing w:val="40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optimize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workflows.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4"/>
          <w:sz w:val="24"/>
        </w:rPr>
        <w:t xml:space="preserve"> </w:t>
      </w:r>
      <w:r>
        <w:rPr>
          <w:sz w:val="24"/>
        </w:rPr>
        <w:t>are three key benefits that an automated mail counter system can provide:</w:t>
      </w:r>
    </w:p>
    <w:p w14:paraId="7CE40640">
      <w:pPr>
        <w:pStyle w:val="11"/>
        <w:numPr>
          <w:ilvl w:val="2"/>
          <w:numId w:val="1"/>
        </w:numPr>
        <w:tabs>
          <w:tab w:val="left" w:pos="820"/>
        </w:tabs>
        <w:spacing w:before="0" w:after="0" w:line="360" w:lineRule="auto"/>
        <w:ind w:left="820" w:right="446" w:hanging="360"/>
        <w:jc w:val="both"/>
        <w:rPr>
          <w:sz w:val="24"/>
        </w:rPr>
      </w:pPr>
      <w:r>
        <w:rPr>
          <w:sz w:val="24"/>
        </w:rPr>
        <w:t>Automation reduces the time required to process and sort mail, enabling higher throughput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intervention.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leads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6"/>
          <w:sz w:val="24"/>
        </w:rPr>
        <w:t xml:space="preserve"> </w:t>
      </w:r>
      <w:r>
        <w:rPr>
          <w:sz w:val="24"/>
        </w:rPr>
        <w:t>times and</w:t>
      </w:r>
      <w:r>
        <w:rPr>
          <w:spacing w:val="-15"/>
          <w:sz w:val="24"/>
        </w:rPr>
        <w:t xml:space="preserve"> </w:t>
      </w:r>
      <w:r>
        <w:rPr>
          <w:sz w:val="24"/>
        </w:rPr>
        <w:t>greater</w:t>
      </w:r>
      <w:r>
        <w:rPr>
          <w:spacing w:val="-16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5"/>
          <w:sz w:val="24"/>
        </w:rPr>
        <w:t xml:space="preserve"> </w:t>
      </w:r>
      <w:r>
        <w:rPr>
          <w:sz w:val="24"/>
        </w:rPr>
        <w:t>efficiency,</w:t>
      </w:r>
      <w:r>
        <w:rPr>
          <w:spacing w:val="-15"/>
          <w:sz w:val="24"/>
        </w:rPr>
        <w:t xml:space="preserve"> </w:t>
      </w:r>
      <w:r>
        <w:rPr>
          <w:sz w:val="24"/>
        </w:rPr>
        <w:t>allowing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more</w:t>
      </w:r>
      <w:r>
        <w:rPr>
          <w:spacing w:val="-17"/>
          <w:sz w:val="24"/>
        </w:rPr>
        <w:t xml:space="preserve"> </w:t>
      </w:r>
      <w:r>
        <w:rPr>
          <w:sz w:val="24"/>
        </w:rPr>
        <w:t>mail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handled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less</w:t>
      </w:r>
      <w:r>
        <w:rPr>
          <w:spacing w:val="-15"/>
          <w:sz w:val="24"/>
        </w:rPr>
        <w:t xml:space="preserve"> </w:t>
      </w:r>
      <w:r>
        <w:rPr>
          <w:sz w:val="24"/>
        </w:rPr>
        <w:t>time.</w:t>
      </w:r>
    </w:p>
    <w:p w14:paraId="1001FA32">
      <w:pPr>
        <w:pStyle w:val="11"/>
        <w:numPr>
          <w:ilvl w:val="2"/>
          <w:numId w:val="1"/>
        </w:numPr>
        <w:tabs>
          <w:tab w:val="left" w:pos="820"/>
        </w:tabs>
        <w:spacing w:before="0" w:after="0" w:line="360" w:lineRule="auto"/>
        <w:ind w:left="820" w:right="449" w:hanging="360"/>
        <w:jc w:val="both"/>
        <w:rPr>
          <w:sz w:val="24"/>
        </w:rPr>
      </w:pPr>
      <w:r>
        <w:rPr>
          <w:sz w:val="24"/>
        </w:rPr>
        <w:t>With advanced scanning and sorting technologies, automated mail counters can accurately</w:t>
      </w:r>
      <w:r>
        <w:rPr>
          <w:spacing w:val="-9"/>
          <w:sz w:val="24"/>
        </w:rPr>
        <w:t xml:space="preserve"> </w:t>
      </w:r>
      <w:r>
        <w:rPr>
          <w:sz w:val="24"/>
        </w:rPr>
        <w:t>classify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recipients,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8"/>
          <w:sz w:val="24"/>
        </w:rPr>
        <w:t xml:space="preserve"> </w:t>
      </w:r>
      <w:r>
        <w:rPr>
          <w:sz w:val="24"/>
        </w:rPr>
        <w:t>reducing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chance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errors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 misclassification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mail.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improved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accuracy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leads </w:t>
      </w:r>
      <w:r>
        <w:rPr>
          <w:sz w:val="24"/>
        </w:rPr>
        <w:t>to fewer corrective actions and enhances overall reliability.</w:t>
      </w:r>
    </w:p>
    <w:p w14:paraId="6C847DDD">
      <w:pPr>
        <w:pStyle w:val="11"/>
        <w:numPr>
          <w:ilvl w:val="2"/>
          <w:numId w:val="1"/>
        </w:numPr>
        <w:tabs>
          <w:tab w:val="left" w:pos="820"/>
        </w:tabs>
        <w:spacing w:before="0" w:after="0" w:line="360" w:lineRule="auto"/>
        <w:ind w:left="820" w:right="445" w:hanging="360"/>
        <w:jc w:val="both"/>
        <w:rPr>
          <w:sz w:val="24"/>
        </w:rPr>
      </w:pP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reducing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manual</w:t>
      </w:r>
      <w:r>
        <w:rPr>
          <w:spacing w:val="-13"/>
          <w:sz w:val="24"/>
        </w:rPr>
        <w:t xml:space="preserve"> </w:t>
      </w:r>
      <w:r>
        <w:rPr>
          <w:sz w:val="24"/>
        </w:rPr>
        <w:t>labor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optimizing</w:t>
      </w:r>
      <w:r>
        <w:rPr>
          <w:spacing w:val="-15"/>
          <w:sz w:val="24"/>
        </w:rPr>
        <w:t xml:space="preserve"> </w:t>
      </w:r>
      <w:r>
        <w:rPr>
          <w:sz w:val="24"/>
        </w:rPr>
        <w:t>resources,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automated</w:t>
      </w:r>
      <w:r>
        <w:rPr>
          <w:spacing w:val="-13"/>
          <w:sz w:val="24"/>
        </w:rPr>
        <w:t xml:space="preserve"> </w:t>
      </w:r>
      <w:r>
        <w:rPr>
          <w:sz w:val="24"/>
        </w:rPr>
        <w:t>mail counter system can lower staffing costs and decrease the expenses associated with training and managing personnel. The reduced need for oversight and manual intervention leads to significant long-term cost savings for the organization.</w:t>
      </w:r>
    </w:p>
    <w:p w14:paraId="43B54DFC">
      <w:pPr>
        <w:pStyle w:val="6"/>
        <w:spacing w:before="137"/>
        <w:jc w:val="left"/>
      </w:pPr>
    </w:p>
    <w:p w14:paraId="73E8410C">
      <w:pPr>
        <w:pStyle w:val="2"/>
        <w:numPr>
          <w:ilvl w:val="1"/>
          <w:numId w:val="1"/>
        </w:numPr>
        <w:tabs>
          <w:tab w:val="left" w:pos="521"/>
        </w:tabs>
        <w:spacing w:before="0" w:after="0" w:line="240" w:lineRule="auto"/>
        <w:ind w:left="521" w:right="0" w:hanging="421"/>
        <w:jc w:val="both"/>
      </w:pPr>
      <w:r>
        <w:t>Challenges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Solutions</w:t>
      </w:r>
    </w:p>
    <w:p w14:paraId="6280D6D2">
      <w:pPr>
        <w:pStyle w:val="6"/>
        <w:spacing w:before="160" w:line="360" w:lineRule="auto"/>
        <w:ind w:left="100" w:right="446"/>
      </w:pPr>
      <w:r>
        <w:t>While automated mail counter systems offer numerous benefits, there are several challenges organizations may face during implementation or operation. Below are some common challenges and potential solutions:</w:t>
      </w:r>
    </w:p>
    <w:p w14:paraId="559D1A4B">
      <w:pPr>
        <w:pStyle w:val="3"/>
        <w:numPr>
          <w:ilvl w:val="0"/>
          <w:numId w:val="3"/>
        </w:numPr>
        <w:tabs>
          <w:tab w:val="left" w:pos="340"/>
        </w:tabs>
        <w:spacing w:before="4" w:after="0" w:line="240" w:lineRule="auto"/>
        <w:ind w:left="340" w:right="0" w:hanging="240"/>
        <w:jc w:val="both"/>
      </w:pPr>
      <w:r>
        <w:t>High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rPr>
          <w:spacing w:val="-4"/>
        </w:rPr>
        <w:t>Costs</w:t>
      </w:r>
    </w:p>
    <w:p w14:paraId="317B3C07">
      <w:pPr>
        <w:pStyle w:val="11"/>
        <w:numPr>
          <w:ilvl w:val="1"/>
          <w:numId w:val="3"/>
        </w:numPr>
        <w:tabs>
          <w:tab w:val="left" w:pos="820"/>
        </w:tabs>
        <w:spacing w:before="135" w:after="0" w:line="360" w:lineRule="auto"/>
        <w:ind w:left="820" w:right="446" w:hanging="360"/>
        <w:jc w:val="both"/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initial</w:t>
      </w:r>
      <w:r>
        <w:rPr>
          <w:spacing w:val="-8"/>
          <w:sz w:val="24"/>
        </w:rPr>
        <w:t xml:space="preserve"> </w:t>
      </w:r>
      <w:r>
        <w:rPr>
          <w:sz w:val="24"/>
        </w:rPr>
        <w:t>cost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purchasing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installing</w:t>
      </w:r>
      <w:r>
        <w:rPr>
          <w:spacing w:val="-10"/>
          <w:sz w:val="24"/>
        </w:rPr>
        <w:t xml:space="preserve"> </w:t>
      </w:r>
      <w:r>
        <w:rPr>
          <w:sz w:val="24"/>
        </w:rPr>
        <w:t>automated</w:t>
      </w:r>
      <w:r>
        <w:rPr>
          <w:spacing w:val="-9"/>
          <w:sz w:val="24"/>
        </w:rPr>
        <w:t xml:space="preserve"> </w:t>
      </w:r>
      <w:r>
        <w:rPr>
          <w:sz w:val="24"/>
        </w:rPr>
        <w:t>mail</w:t>
      </w:r>
      <w:r>
        <w:rPr>
          <w:spacing w:val="-8"/>
          <w:sz w:val="24"/>
        </w:rPr>
        <w:t xml:space="preserve"> </w:t>
      </w:r>
      <w:r>
        <w:rPr>
          <w:sz w:val="24"/>
        </w:rPr>
        <w:t>sorting</w:t>
      </w:r>
      <w:r>
        <w:rPr>
          <w:spacing w:val="-10"/>
          <w:sz w:val="24"/>
        </w:rPr>
        <w:t xml:space="preserve"> </w:t>
      </w:r>
      <w:r>
        <w:rPr>
          <w:sz w:val="24"/>
        </w:rPr>
        <w:t>and tracking systems can be high. This includes the cost of hardware, software, and setup,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barrier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smaller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tight</w:t>
      </w:r>
      <w:r>
        <w:rPr>
          <w:spacing w:val="-4"/>
          <w:sz w:val="24"/>
        </w:rPr>
        <w:t xml:space="preserve"> </w:t>
      </w:r>
      <w:r>
        <w:rPr>
          <w:sz w:val="24"/>
        </w:rPr>
        <w:t>budgets.</w:t>
      </w:r>
    </w:p>
    <w:p w14:paraId="036E543C">
      <w:pPr>
        <w:pStyle w:val="11"/>
        <w:numPr>
          <w:ilvl w:val="1"/>
          <w:numId w:val="3"/>
        </w:numPr>
        <w:tabs>
          <w:tab w:val="left" w:pos="820"/>
        </w:tabs>
        <w:spacing w:before="0" w:after="0" w:line="360" w:lineRule="auto"/>
        <w:ind w:left="820" w:right="449" w:hanging="360"/>
        <w:jc w:val="both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 To address this challenge, organizations can consider phased implementation,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 essential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and expanding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time. Additionally, choosing cloud-based or SaaS (Software as a Service) solutions can</w:t>
      </w:r>
    </w:p>
    <w:p w14:paraId="79CDD622">
      <w:pPr>
        <w:pStyle w:val="11"/>
        <w:spacing w:after="0" w:line="360" w:lineRule="auto"/>
        <w:jc w:val="both"/>
        <w:rPr>
          <w:sz w:val="24"/>
        </w:rPr>
        <w:sectPr>
          <w:pgSz w:w="11910" w:h="16840"/>
          <w:pgMar w:top="1080" w:right="992" w:bottom="960" w:left="1700" w:header="725" w:footer="764" w:gutter="0"/>
          <w:pgNumType w:fmt="decimal"/>
          <w:cols w:space="720" w:num="1"/>
        </w:sectPr>
      </w:pPr>
    </w:p>
    <w:p w14:paraId="2F610B35">
      <w:pPr>
        <w:pStyle w:val="6"/>
        <w:spacing w:before="1"/>
        <w:jc w:val="left"/>
        <w:rPr>
          <w:sz w:val="2"/>
        </w:rPr>
      </w:pPr>
    </w:p>
    <w:p w14:paraId="204F9A39">
      <w:pPr>
        <w:pStyle w:val="6"/>
        <w:spacing w:line="88" w:lineRule="exact"/>
        <w:ind w:left="71"/>
        <w:jc w:val="left"/>
        <w:rPr>
          <w:position w:val="-1"/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0" distR="0">
                <wp:extent cx="5541010" cy="56515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010" cy="56515"/>
                          <a:chOff x="0" y="0"/>
                          <a:chExt cx="5541010" cy="565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54101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56515">
                                <a:moveTo>
                                  <a:pt x="5540629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56388"/>
                                </a:lnTo>
                                <a:lnTo>
                                  <a:pt x="5540629" y="56388"/>
                                </a:lnTo>
                                <a:lnTo>
                                  <a:pt x="5540629" y="18288"/>
                                </a:lnTo>
                                <a:close/>
                              </a:path>
                              <a:path w="5541010" h="56515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40629" y="9144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.45pt;width:436.3pt;" coordsize="5541010,56515" o:gfxdata="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6JOO3UAAAA&#10;AwEAAA8AAAAAAAAAAQAgAAAAIgAAAGRycy9kb3ducmV2LnhtbFBLAQIUABQAAAAIAIdO4kBKhO7T&#10;kwIAAB0HAAAOAAAAAAAAAAEAIAAAACMBAABkcnMvZTJvRG9jLnhtbFBLBQYAAAAABgAGAFkBAAAo&#10;BgAAAAA=&#10;">
                <o:lock v:ext="edit" aspectratio="f"/>
                <v:shape id="Graphic 20" o:spid="_x0000_s1026" o:spt="100" style="position:absolute;left:0;top:0;height:56515;width:5541010;" fillcolor="#612322" filled="t" stroked="f" coordsize="5541010,56515" o:gfxdata="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/3PXtwAAANsAAAAP&#10;AAAAAAAAAAEAIAAAACIAAABkcnMvZG93bnJldi54bWxQSwECFAAUAAAACACHTuJAMy8FnjsAAAA5&#10;AAAAEAAAAAAAAAABACAAAAAGAQAAZHJzL3NoYXBleG1sLnhtbFBLBQYAAAAABgAGAFsBAACwAwAA&#10;AAA=&#10;" path="m5540629,18288l0,18288,0,56388,5540629,56388,5540629,18288xem5540629,0l0,0,0,9144,5540629,9144,55406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0FAE2E8">
      <w:pPr>
        <w:pStyle w:val="11"/>
        <w:numPr>
          <w:ilvl w:val="1"/>
          <w:numId w:val="3"/>
        </w:numPr>
        <w:tabs>
          <w:tab w:val="left" w:pos="820"/>
        </w:tabs>
        <w:spacing w:before="0" w:after="0" w:line="362" w:lineRule="auto"/>
        <w:ind w:left="820" w:right="451" w:hanging="360"/>
        <w:jc w:val="both"/>
        <w:rPr>
          <w:sz w:val="24"/>
        </w:rPr>
      </w:pPr>
      <w:r>
        <w:rPr>
          <w:sz w:val="24"/>
        </w:rPr>
        <w:t>reduce</w:t>
      </w:r>
      <w:r>
        <w:rPr>
          <w:spacing w:val="-6"/>
          <w:sz w:val="24"/>
        </w:rPr>
        <w:t xml:space="preserve"> </w:t>
      </w:r>
      <w:r>
        <w:rPr>
          <w:sz w:val="24"/>
        </w:rPr>
        <w:t>upfront</w:t>
      </w:r>
      <w:r>
        <w:rPr>
          <w:spacing w:val="-6"/>
          <w:sz w:val="24"/>
        </w:rPr>
        <w:t xml:space="preserve"> </w:t>
      </w:r>
      <w:r>
        <w:rPr>
          <w:sz w:val="24"/>
        </w:rPr>
        <w:t>costs.</w:t>
      </w:r>
      <w:r>
        <w:rPr>
          <w:spacing w:val="-4"/>
          <w:sz w:val="24"/>
        </w:rPr>
        <w:t xml:space="preserve"> </w:t>
      </w:r>
      <w:r>
        <w:rPr>
          <w:sz w:val="24"/>
        </w:rPr>
        <w:t>Leasing</w:t>
      </w:r>
      <w:r>
        <w:rPr>
          <w:spacing w:val="-9"/>
          <w:sz w:val="24"/>
        </w:rPr>
        <w:t xml:space="preserve"> </w:t>
      </w:r>
      <w:r>
        <w:rPr>
          <w:sz w:val="24"/>
        </w:rPr>
        <w:t>equipment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applying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financing</w:t>
      </w:r>
      <w:r>
        <w:rPr>
          <w:spacing w:val="-9"/>
          <w:sz w:val="24"/>
        </w:rPr>
        <w:t xml:space="preserve"> </w:t>
      </w:r>
      <w:r>
        <w:rPr>
          <w:sz w:val="24"/>
        </w:rPr>
        <w:t>options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also make the investment more manageable.</w:t>
      </w:r>
    </w:p>
    <w:p w14:paraId="09F7F453">
      <w:pPr>
        <w:pStyle w:val="3"/>
        <w:numPr>
          <w:ilvl w:val="0"/>
          <w:numId w:val="3"/>
        </w:numPr>
        <w:tabs>
          <w:tab w:val="left" w:pos="340"/>
        </w:tabs>
        <w:spacing w:before="0" w:after="0" w:line="276" w:lineRule="exact"/>
        <w:ind w:left="340" w:right="0" w:hanging="240"/>
        <w:jc w:val="both"/>
      </w:pP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rPr>
          <w:spacing w:val="-2"/>
        </w:rPr>
        <w:t>Systems</w:t>
      </w:r>
    </w:p>
    <w:p w14:paraId="500297EA">
      <w:pPr>
        <w:pStyle w:val="6"/>
        <w:spacing w:before="130" w:line="360" w:lineRule="auto"/>
        <w:ind w:left="100" w:right="449"/>
      </w:pPr>
      <w:r>
        <w:rPr>
          <w:b/>
        </w:rPr>
        <w:t>Challenge</w:t>
      </w:r>
      <w:r>
        <w:t>:</w:t>
      </w:r>
      <w:r>
        <w:rPr>
          <w:spacing w:val="-9"/>
        </w:rPr>
        <w:t xml:space="preserve"> </w:t>
      </w:r>
      <w:r>
        <w:t>Integrating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mail</w:t>
      </w:r>
      <w:r>
        <w:rPr>
          <w:spacing w:val="-11"/>
        </w:rPr>
        <w:t xml:space="preserve"> </w:t>
      </w:r>
      <w:r>
        <w:t>counter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existing</w:t>
      </w:r>
      <w:r>
        <w:rPr>
          <w:spacing w:val="-14"/>
        </w:rPr>
        <w:t xml:space="preserve"> </w:t>
      </w:r>
      <w:r>
        <w:t>enterprise</w:t>
      </w:r>
      <w:r>
        <w:rPr>
          <w:spacing w:val="-13"/>
        </w:rPr>
        <w:t xml:space="preserve"> </w:t>
      </w:r>
      <w:r>
        <w:t xml:space="preserve">systems </w:t>
      </w:r>
      <w:r>
        <w:rPr>
          <w:spacing w:val="-2"/>
        </w:rPr>
        <w:t>(e.g., inventory</w:t>
      </w:r>
      <w:r>
        <w:rPr>
          <w:spacing w:val="-8"/>
        </w:rPr>
        <w:t xml:space="preserve"> </w:t>
      </w:r>
      <w:r>
        <w:rPr>
          <w:spacing w:val="-2"/>
        </w:rPr>
        <w:t xml:space="preserve">management, customer relationship management, or internal databases) can </w:t>
      </w:r>
      <w:r>
        <w:t>be complex and may require specialized IT resources.</w:t>
      </w:r>
    </w:p>
    <w:p w14:paraId="0A09864B">
      <w:pPr>
        <w:pStyle w:val="11"/>
        <w:numPr>
          <w:ilvl w:val="1"/>
          <w:numId w:val="3"/>
        </w:numPr>
        <w:tabs>
          <w:tab w:val="left" w:pos="820"/>
        </w:tabs>
        <w:spacing w:before="0" w:after="0" w:line="360" w:lineRule="auto"/>
        <w:ind w:left="820" w:right="444" w:hanging="360"/>
        <w:jc w:val="both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 Choosing systems with open APIs or pre-built integrations for popular platforms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ease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process.</w:t>
      </w:r>
      <w:r>
        <w:rPr>
          <w:spacing w:val="-8"/>
          <w:sz w:val="24"/>
        </w:rPr>
        <w:t xml:space="preserve"> </w:t>
      </w:r>
      <w:r>
        <w:rPr>
          <w:sz w:val="24"/>
        </w:rPr>
        <w:t>Additionally,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vendors</w:t>
      </w:r>
      <w:r>
        <w:rPr>
          <w:spacing w:val="-9"/>
          <w:sz w:val="24"/>
        </w:rPr>
        <w:t xml:space="preserve"> </w:t>
      </w:r>
      <w:r>
        <w:rPr>
          <w:sz w:val="24"/>
        </w:rPr>
        <w:t>that provide customization services or technical support can ensure smooth integration without disrupting existing workflows.</w:t>
      </w:r>
    </w:p>
    <w:p w14:paraId="30570082">
      <w:pPr>
        <w:pStyle w:val="3"/>
        <w:numPr>
          <w:ilvl w:val="0"/>
          <w:numId w:val="3"/>
        </w:numPr>
        <w:tabs>
          <w:tab w:val="left" w:pos="340"/>
        </w:tabs>
        <w:spacing w:before="4" w:after="0" w:line="240" w:lineRule="auto"/>
        <w:ind w:left="340" w:right="0" w:hanging="240"/>
        <w:jc w:val="both"/>
      </w:pPr>
      <w:r>
        <w:t>Technical</w:t>
      </w:r>
      <w:r>
        <w:rPr>
          <w:spacing w:val="-3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Downtime</w:t>
      </w:r>
    </w:p>
    <w:p w14:paraId="2C15C121">
      <w:pPr>
        <w:pStyle w:val="11"/>
        <w:numPr>
          <w:ilvl w:val="1"/>
          <w:numId w:val="3"/>
        </w:numPr>
        <w:tabs>
          <w:tab w:val="left" w:pos="820"/>
        </w:tabs>
        <w:spacing w:before="134" w:after="0" w:line="360" w:lineRule="auto"/>
        <w:ind w:left="820" w:right="444" w:hanging="360"/>
        <w:jc w:val="both"/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 Automated systems can experience technical issues, such as hardware malfunctions, software bugs, or connectivity problems. Unplanned downtime can disrupt mail processing and affect overall efficiency.</w:t>
      </w:r>
    </w:p>
    <w:p w14:paraId="45CF522C">
      <w:pPr>
        <w:pStyle w:val="11"/>
        <w:numPr>
          <w:ilvl w:val="1"/>
          <w:numId w:val="3"/>
        </w:numPr>
        <w:tabs>
          <w:tab w:val="left" w:pos="820"/>
        </w:tabs>
        <w:spacing w:before="0" w:after="0" w:line="360" w:lineRule="auto"/>
        <w:ind w:left="820" w:right="445" w:hanging="360"/>
        <w:jc w:val="both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minimize</w:t>
      </w:r>
      <w:r>
        <w:rPr>
          <w:spacing w:val="-15"/>
          <w:sz w:val="24"/>
        </w:rPr>
        <w:t xml:space="preserve"> </w:t>
      </w:r>
      <w:r>
        <w:rPr>
          <w:sz w:val="24"/>
        </w:rPr>
        <w:t>downtime,</w:t>
      </w:r>
      <w:r>
        <w:rPr>
          <w:spacing w:val="-15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5"/>
          <w:sz w:val="24"/>
        </w:rPr>
        <w:t xml:space="preserve"> </w:t>
      </w:r>
      <w:r>
        <w:rPr>
          <w:sz w:val="24"/>
        </w:rPr>
        <w:t>should</w:t>
      </w:r>
      <w:r>
        <w:rPr>
          <w:spacing w:val="-15"/>
          <w:sz w:val="24"/>
        </w:rPr>
        <w:t xml:space="preserve"> </w:t>
      </w:r>
      <w:r>
        <w:rPr>
          <w:sz w:val="24"/>
        </w:rPr>
        <w:t>schedule</w:t>
      </w:r>
      <w:r>
        <w:rPr>
          <w:spacing w:val="-15"/>
          <w:sz w:val="24"/>
        </w:rPr>
        <w:t xml:space="preserve"> </w:t>
      </w:r>
      <w:r>
        <w:rPr>
          <w:sz w:val="24"/>
        </w:rPr>
        <w:t>regular</w:t>
      </w:r>
      <w:r>
        <w:rPr>
          <w:spacing w:val="-15"/>
          <w:sz w:val="24"/>
        </w:rPr>
        <w:t xml:space="preserve"> </w:t>
      </w:r>
      <w:r>
        <w:rPr>
          <w:sz w:val="24"/>
        </w:rPr>
        <w:t>preventive maintenance and invest in a strong technical support team or vendor service contracts.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diagnostic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before they cause significant disruptions, allowing for timely resolution.</w:t>
      </w:r>
    </w:p>
    <w:sectPr>
      <w:headerReference r:id="rId8" w:type="default"/>
      <w:footerReference r:id="rId9" w:type="default"/>
      <w:pgSz w:w="11910" w:h="16840"/>
      <w:pgMar w:top="960" w:right="992" w:bottom="960" w:left="1700" w:header="725" w:footer="764" w:gutter="0"/>
      <w:pgNumType w:fmt="decimal" w:start="17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F20951">
    <w:pPr>
      <w:pStyle w:val="6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6468110</wp:posOffset>
              </wp:positionH>
              <wp:positionV relativeFrom="page">
                <wp:posOffset>10086340</wp:posOffset>
              </wp:positionV>
              <wp:extent cx="217170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8F432F"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09.3pt;margin-top:794.2pt;height:13.05pt;width:17.1pt;mso-position-horizontal-relative:page;mso-position-vertical-relative:page;z-index:-251656192;mso-width-relative:page;mso-height-relative:page;" filled="f" stroked="f" coordsize="21600,21600" o:gfxdata="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9j9RltoAAAAPAQAADwAAAAAAAAABACAAAAAiAAAAZHJzL2Rvd25yZXYueG1sUEsBAhQAFAAAAAgA&#10;h07iQK9lvzexAQAAcw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08F432F">
                    <w:pPr>
                      <w:spacing w:before="10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14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10028555</wp:posOffset>
              </wp:positionV>
              <wp:extent cx="5541010" cy="45720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1010" cy="45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41010" h="45720">
                            <a:moveTo>
                              <a:pt x="5540629" y="36576"/>
                            </a:moveTo>
                            <a:lnTo>
                              <a:pt x="0" y="36576"/>
                            </a:lnTo>
                            <a:lnTo>
                              <a:pt x="0" y="45720"/>
                            </a:lnTo>
                            <a:lnTo>
                              <a:pt x="5540629" y="45720"/>
                            </a:lnTo>
                            <a:lnTo>
                              <a:pt x="5540629" y="36576"/>
                            </a:lnTo>
                            <a:close/>
                          </a:path>
                          <a:path w="5541010" h="45720">
                            <a:moveTo>
                              <a:pt x="5540629" y="0"/>
                            </a:move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5540629" y="27432"/>
                            </a:lnTo>
                            <a:lnTo>
                              <a:pt x="55406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o:spid="_x0000_s1026" o:spt="100" style="position:absolute;left:0pt;margin-left:88.55pt;margin-top:789.65pt;height:3.6pt;width:436.3pt;mso-position-horizontal-relative:page;mso-position-vertical-relative:page;z-index:-251656192;mso-width-relative:page;mso-height-relative:page;" fillcolor="#000000" filled="t" stroked="f" coordsize="5541010,45720" o:gfxdata="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1o0VLdAAAADgEAAA8AAAAA&#10;AAAAAQAgAAAAIgAAAGRycy9kb3ducmV2LnhtbFBLAQIUABQAAAAIAIdO4kDJEZGASAIAAO8FAAAO&#10;AAAAAAAAAAEAIAAAACwBAABkcnMvZTJvRG9jLnhtbFBLBQYAAAAABgAGAFkBAADmBQAAAAA=&#10;" path="m5540629,36576l0,36576,0,45720,5540629,45720,5540629,36576xem5540629,0l0,0,0,27432,5540629,27432,5540629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10078720</wp:posOffset>
              </wp:positionV>
              <wp:extent cx="1102995" cy="16573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190A32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Dept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ISE,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BNMIT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89pt;margin-top:793.6pt;height:13.05pt;width:86.85pt;mso-position-horizontal-relative:page;mso-position-vertical-relative:page;z-index:-251655168;mso-width-relative:page;mso-height-relative:page;" filled="f" stroked="f" coordsize="21600,21600" o:gfxdata="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A+a+9sAAAANAQAADwAAAAAAAAABACAAAAAiAAAAZHJzL2Rvd25yZXYueG1sUEsBAhQAFAAA&#10;AAgAh07iQJWE3Oi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7190A32"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ISE,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BNMIT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3670935</wp:posOffset>
              </wp:positionH>
              <wp:positionV relativeFrom="page">
                <wp:posOffset>10078720</wp:posOffset>
              </wp:positionV>
              <wp:extent cx="449580" cy="16573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95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9CA19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2024-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289.05pt;margin-top:793.6pt;height:13.05pt;width:35.4pt;mso-position-horizontal-relative:page;mso-position-vertical-relative:page;z-index:-251655168;mso-width-relative:page;mso-height-relative:page;" filled="f" stroked="f" coordsize="21600,21600" o:gfxdata="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1T4u7dwAAAANAQAADwAAAAAAAAABACAAAAAiAAAAZHJzL2Rvd25yZXYueG1sUEsBAhQAFAAA&#10;AAgAh07iQJOI3hWyAQAAcw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999CA19"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2024-</w:t>
                    </w:r>
                    <w:r>
                      <w:rPr>
                        <w:spacing w:val="-5"/>
                        <w:sz w:val="20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6158865</wp:posOffset>
              </wp:positionH>
              <wp:positionV relativeFrom="page">
                <wp:posOffset>10078720</wp:posOffset>
              </wp:positionV>
              <wp:extent cx="313690" cy="16573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6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1476F6">
                          <w:pPr>
                            <w:spacing w:before="10"/>
                            <w:ind w:left="20" w:right="0" w:firstLine="96" w:firstLineChars="5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484.95pt;margin-top:793.6pt;height:13.05pt;width:24.7pt;mso-position-horizontal-relative:page;mso-position-vertical-relative:page;z-index:-251654144;mso-width-relative:page;mso-height-relative:page;" filled="f" stroked="f" coordsize="21600,21600" o:gfxdata="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qUh7J2wAAAA4BAAAPAAAAAAAAAAEAIAAAACIAAABkcnMvZG93bnJldi54bWxQSwECFAAUAAAA&#10;CACHTuJAZbNsgL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51476F6">
                    <w:pPr>
                      <w:spacing w:before="10"/>
                      <w:ind w:left="20" w:right="0" w:firstLine="96" w:firstLineChars="5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658706">
    <w:pPr>
      <w:pStyle w:val="6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posOffset>5427345</wp:posOffset>
              </wp:positionH>
              <wp:positionV relativeFrom="paragraph">
                <wp:posOffset>-118110</wp:posOffset>
              </wp:positionV>
              <wp:extent cx="1828800" cy="182880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4F65B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7.35pt;margin-top:-9.3pt;height:144pt;width:144pt;mso-position-horizontal-relative:margin;mso-wrap-style:none;z-index:251668480;mso-width-relative:page;mso-height-relative:page;" filled="f" stroked="f" coordsize="21600,21600" o:gfxdata="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HcV&#10;pMDZAAAADAEAAA8AAAAAAAAAAQAgAAAAIgAAAGRycy9kb3ducmV2LnhtbFBLAQIUABQAAAAIAIdO&#10;4kDgdRcezQIAACUGAAAOAAAAAAAAAAEAIAAAACgBAABkcnMvZTJvRG9jLnhtbFBLBQYAAAAABgAG&#10;AFkBAABn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D74F65B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6174740</wp:posOffset>
              </wp:positionH>
              <wp:positionV relativeFrom="page">
                <wp:posOffset>10066020</wp:posOffset>
              </wp:positionV>
              <wp:extent cx="482600" cy="21463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AE1EBA">
                          <w:pPr>
                            <w:spacing w:before="7"/>
                            <w:ind w:right="0" w:firstLine="100" w:firstLineChars="50"/>
                            <w:jc w:val="left"/>
                            <w:rPr>
                              <w:position w:val="8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26" o:spt="202" type="#_x0000_t202" style="position:absolute;left:0pt;margin-left:486.2pt;margin-top:792.6pt;height:16.9pt;width:38pt;mso-position-horizontal-relative:page;mso-position-vertical-relative:page;z-index:-251652096;mso-width-relative:page;mso-height-relative:page;" filled="f" stroked="f" coordsize="21600,21600" o:gfxdata="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O/RZfbAAAADgEAAA8AAAAAAAAAAQAgAAAAIgAAAGRycy9kb3ducmV2LnhtbFBLAQIUABQAAAAI&#10;AIdO4kBmOObtsQEAAHU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BAE1EBA">
                    <w:pPr>
                      <w:spacing w:before="7"/>
                      <w:ind w:right="0" w:firstLine="100" w:firstLineChars="50"/>
                      <w:jc w:val="left"/>
                      <w:rPr>
                        <w:position w:val="8"/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10028555</wp:posOffset>
              </wp:positionV>
              <wp:extent cx="5541010" cy="4572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1010" cy="45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41010" h="45720">
                            <a:moveTo>
                              <a:pt x="5540629" y="36576"/>
                            </a:moveTo>
                            <a:lnTo>
                              <a:pt x="0" y="36576"/>
                            </a:lnTo>
                            <a:lnTo>
                              <a:pt x="0" y="45720"/>
                            </a:lnTo>
                            <a:lnTo>
                              <a:pt x="5540629" y="45720"/>
                            </a:lnTo>
                            <a:lnTo>
                              <a:pt x="5540629" y="36576"/>
                            </a:lnTo>
                            <a:close/>
                          </a:path>
                          <a:path w="5541010" h="45720">
                            <a:moveTo>
                              <a:pt x="5540629" y="0"/>
                            </a:move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5540629" y="27432"/>
                            </a:lnTo>
                            <a:lnTo>
                              <a:pt x="55406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0" o:spid="_x0000_s1026" o:spt="100" style="position:absolute;left:0pt;margin-left:88.55pt;margin-top:789.65pt;height:3.6pt;width:436.3pt;mso-position-horizontal-relative:page;mso-position-vertical-relative:page;z-index:-251653120;mso-width-relative:page;mso-height-relative:page;" fillcolor="#000000" filled="t" stroked="f" coordsize="5541010,45720" o:gfxdata="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NaNFS3QAAAA4BAAAPAAAA&#10;AAAAAAEAIAAAACIAAABkcnMvZG93bnJldi54bWxQSwECFAAUAAAACACHTuJA4R8QBUkCAADxBQAA&#10;DgAAAAAAAAABACAAAAAsAQAAZHJzL2Uyb0RvYy54bWxQSwUGAAAAAAYABgBZAQAA5wUAAAAA&#10;" path="m5540629,36576l0,36576,0,45720,5540629,45720,5540629,36576xem5540629,0l0,0,0,27432,5540629,27432,5540629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10078720</wp:posOffset>
              </wp:positionV>
              <wp:extent cx="1102995" cy="165735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B00B0F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Dept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ISE,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BNMIT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89pt;margin-top:793.6pt;height:13.05pt;width:86.85pt;mso-position-horizontal-relative:page;mso-position-vertical-relative:page;z-index:-251652096;mso-width-relative:page;mso-height-relative:page;" filled="f" stroked="f" coordsize="21600,21600" o:gfxdata="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A+a+9sAAAANAQAADwAAAAAAAAABACAAAAAiAAAAZHJzL2Rvd25yZXYueG1sUEsBAhQAFAAA&#10;AAgAh07iQGRX0d6zAQAAdg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00B0F"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ISE,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BNMIT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3639185</wp:posOffset>
              </wp:positionH>
              <wp:positionV relativeFrom="page">
                <wp:posOffset>10078720</wp:posOffset>
              </wp:positionV>
              <wp:extent cx="448945" cy="165735"/>
              <wp:effectExtent l="0" t="0" r="0" b="0"/>
              <wp:wrapNone/>
              <wp:docPr id="13" name="Text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9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391EA6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2024-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6" o:spt="202" type="#_x0000_t202" style="position:absolute;left:0pt;margin-left:286.55pt;margin-top:793.6pt;height:13.05pt;width:35.35pt;mso-position-horizontal-relative:page;mso-position-vertical-relative:page;z-index:-251651072;mso-width-relative:page;mso-height-relative:page;" filled="f" stroked="f" coordsize="21600,21600" o:gfxdata="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saAGdsAAAANAQAADwAAAAAAAAABACAAAAAiAAAAZHJzL2Rvd25yZXYueG1sUEsBAhQAFAAA&#10;AAgAh07iQEc6sL+zAQAAdQ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0391EA6"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2024-</w:t>
                    </w:r>
                    <w:r>
                      <w:rPr>
                        <w:spacing w:val="-5"/>
                        <w:sz w:val="20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05027F">
    <w:pPr>
      <w:pStyle w:val="6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posOffset>5552440</wp:posOffset>
              </wp:positionH>
              <wp:positionV relativeFrom="paragraph">
                <wp:posOffset>-90170</wp:posOffset>
              </wp:positionV>
              <wp:extent cx="1828800" cy="18288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7002B7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7.2pt;margin-top:-7.1pt;height:144pt;width:144pt;mso-position-horizontal-relative:margin;mso-wrap-style:none;z-index:251669504;mso-width-relative:page;mso-height-relative:page;" filled="f" stroked="f" coordsize="21600,21600" o:gfxdata="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Gog&#10;yU/ZAAAADAEAAA8AAAAAAAAAAQAgAAAAIgAAAGRycy9kb3ducmV2LnhtbFBLAQIUABQAAAAIAIdO&#10;4kD3C0eEzQIAACUGAAAOAAAAAAAAAAEAIAAAACgBAABkcnMvZTJvRG9jLnhtbFBLBQYAAAAABgAG&#10;AFkBAABn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7002B7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6432" behindDoc="0" locked="0" layoutInCell="1" allowOverlap="1">
              <wp:simplePos x="0" y="0"/>
              <wp:positionH relativeFrom="margin">
                <wp:posOffset>5259705</wp:posOffset>
              </wp:positionH>
              <wp:positionV relativeFrom="paragraph">
                <wp:posOffset>-110490</wp:posOffset>
              </wp:positionV>
              <wp:extent cx="482600" cy="214630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3DA17"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position w:val="8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16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414.15pt;margin-top:-8.7pt;height:16.9pt;width:38pt;mso-position-horizontal-relative:margin;z-index:251666432;mso-width-relative:page;mso-height-relative:page;" filled="f" stroked="f" coordsize="21600,21600" o:gfxdata="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N+t4c0wAA&#10;AAMBAAAPAAAAAAAAAAEAIAAAACIAAABkcnMvZG93bnJldi54bWxQSwECFAAUAAAACACHTuJAwVb4&#10;G7EBAAB1AwAADgAAAAAAAAABACAAAAAi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B23DA17">
                    <w:pPr>
                      <w:spacing w:before="7"/>
                      <w:ind w:left="20" w:right="0" w:firstLine="0"/>
                      <w:jc w:val="left"/>
                      <w:rPr>
                        <w:position w:val="8"/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16"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10028555</wp:posOffset>
              </wp:positionV>
              <wp:extent cx="5541010" cy="45720"/>
              <wp:effectExtent l="0" t="0" r="0" b="0"/>
              <wp:wrapNone/>
              <wp:docPr id="15" name="Graphic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1010" cy="45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41010" h="45720">
                            <a:moveTo>
                              <a:pt x="5540629" y="36576"/>
                            </a:moveTo>
                            <a:lnTo>
                              <a:pt x="0" y="36576"/>
                            </a:lnTo>
                            <a:lnTo>
                              <a:pt x="0" y="45720"/>
                            </a:lnTo>
                            <a:lnTo>
                              <a:pt x="5540629" y="45720"/>
                            </a:lnTo>
                            <a:lnTo>
                              <a:pt x="5540629" y="36576"/>
                            </a:lnTo>
                            <a:close/>
                          </a:path>
                          <a:path w="5541010" h="45720">
                            <a:moveTo>
                              <a:pt x="5540629" y="0"/>
                            </a:move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5540629" y="27432"/>
                            </a:lnTo>
                            <a:lnTo>
                              <a:pt x="55406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5" o:spid="_x0000_s1026" o:spt="100" style="position:absolute;left:0pt;margin-left:88.55pt;margin-top:789.65pt;height:3.6pt;width:436.3pt;mso-position-horizontal-relative:page;mso-position-vertical-relative:page;z-index:-251650048;mso-width-relative:page;mso-height-relative:page;" fillcolor="#000000" filled="t" stroked="f" coordsize="5541010,45720" o:gfxdata="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NaNFS3QAAAA4BAAAPAAAA&#10;AAAAAAEAIAAAACIAAABkcnMvZG93bnJldi54bWxQSwECFAAUAAAACACHTuJApb82M0kCAADxBQAA&#10;DgAAAAAAAAABACAAAAAsAQAAZHJzL2Uyb0RvYy54bWxQSwUGAAAAAAYABgBZAQAA5wUAAAAA&#10;" path="m5540629,36576l0,36576,0,45720,5540629,45720,5540629,36576xem5540629,0l0,0,0,27432,5540629,27432,5540629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10078720</wp:posOffset>
              </wp:positionV>
              <wp:extent cx="1102995" cy="165735"/>
              <wp:effectExtent l="0" t="0" r="0" b="0"/>
              <wp:wrapNone/>
              <wp:docPr id="17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009998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Dept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ISE,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BNMIT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26" o:spt="202" type="#_x0000_t202" style="position:absolute;left:0pt;margin-left:89pt;margin-top:793.6pt;height:13.05pt;width:86.85pt;mso-position-horizontal-relative:page;mso-position-vertical-relative:page;z-index:-251649024;mso-width-relative:page;mso-height-relative:page;" filled="f" stroked="f" coordsize="21600,21600" o:gfxdata="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A+a+9sAAAANAQAADwAAAAAAAAABACAAAAAiAAAAZHJzL2Rvd25yZXYueG1sUEsBAhQAFAAA&#10;AAgAh07iQPS4sOOzAQAAdg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009998"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ISE,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BNMIT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3639185</wp:posOffset>
              </wp:positionH>
              <wp:positionV relativeFrom="page">
                <wp:posOffset>10078720</wp:posOffset>
              </wp:positionV>
              <wp:extent cx="448945" cy="165735"/>
              <wp:effectExtent l="0" t="0" r="0" b="0"/>
              <wp:wrapNone/>
              <wp:docPr id="18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9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0B54FC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2024-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26" o:spt="202" type="#_x0000_t202" style="position:absolute;left:0pt;margin-left:286.55pt;margin-top:793.6pt;height:13.05pt;width:35.35pt;mso-position-horizontal-relative:page;mso-position-vertical-relative:page;z-index:-251649024;mso-width-relative:page;mso-height-relative:page;" filled="f" stroked="f" coordsize="21600,21600" o:gfxdata="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saAGdsAAAANAQAADwAAAAAAAAABACAAAAAiAAAAZHJzL2Rvd25yZXYueG1sUEsBAhQAFAAA&#10;AAgAh07iQC2mhzGzAQAAdQ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D0B54FC"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2024-</w:t>
                    </w:r>
                    <w:r>
                      <w:rPr>
                        <w:spacing w:val="-5"/>
                        <w:sz w:val="20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FD064D">
    <w:pPr>
      <w:pStyle w:val="6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630555</wp:posOffset>
              </wp:positionV>
              <wp:extent cx="5541010" cy="56515"/>
              <wp:effectExtent l="0" t="0" r="0" b="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101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41010" h="56515">
                            <a:moveTo>
                              <a:pt x="5540629" y="18288"/>
                            </a:moveTo>
                            <a:lnTo>
                              <a:pt x="0" y="18288"/>
                            </a:lnTo>
                            <a:lnTo>
                              <a:pt x="0" y="56388"/>
                            </a:lnTo>
                            <a:lnTo>
                              <a:pt x="5540629" y="56388"/>
                            </a:lnTo>
                            <a:lnTo>
                              <a:pt x="5540629" y="18288"/>
                            </a:lnTo>
                            <a:close/>
                          </a:path>
                          <a:path w="5541010" h="56515">
                            <a:moveTo>
                              <a:pt x="5540629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40629" y="9144"/>
                            </a:lnTo>
                            <a:lnTo>
                              <a:pt x="554062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8" o:spid="_x0000_s1026" o:spt="100" style="position:absolute;left:0pt;margin-left:88.55pt;margin-top:49.65pt;height:4.45pt;width:436.3pt;mso-position-horizontal-relative:page;mso-position-vertical-relative:page;z-index:-251654144;mso-width-relative:page;mso-height-relative:page;" fillcolor="#612322" filled="t" stroked="f" coordsize="5541010,56515" o:gfxdata="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d5ru9YAAAALAQAADwAAAAAAAAAB&#10;ACAAAAAiAAAAZHJzL2Rvd25yZXYueG1sUEsBAhQAFAAAAAgAh07iQCoyld5LAgAA7QUAAA4AAAAA&#10;AAAAAQAgAAAAJQEAAGRycy9lMm9Eb2MueG1sUEsFBgAAAAAGAAYAWQEAAOIFAAAAAA==&#10;" path="m5540629,18288l0,18288,0,56388,5540629,56388,5540629,18288xem5540629,0l0,0,0,9144,5540629,9144,5540629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447040</wp:posOffset>
              </wp:positionV>
              <wp:extent cx="1961515" cy="18097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151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D2A170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Automated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Gmail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Unread</w:t>
                          </w:r>
                          <w:r>
                            <w:rPr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Counter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89pt;margin-top:35.2pt;height:14.25pt;width:154.45pt;mso-position-horizontal-relative:page;mso-position-vertical-relative:page;z-index:-251653120;mso-width-relative:page;mso-height-relative:page;" filled="f" stroked="f" coordsize="21600,21600" o:gfxdata="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MawoNgAAAAJAQAADwAAAAAAAAABACAAAAAiAAAAZHJzL2Rvd25yZXYueG1sUEsBAhQAFAAAAAgA&#10;h07iQJIxDpSzAQAAdA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D2A170"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Automated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Gmail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Unread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Counter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BC6CF1">
    <w:pPr>
      <w:pStyle w:val="6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447040</wp:posOffset>
              </wp:positionV>
              <wp:extent cx="1961515" cy="180975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151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594698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Automated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Gmail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Unread</w:t>
                          </w:r>
                          <w:r>
                            <w:rPr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Counter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6" o:spt="202" type="#_x0000_t202" style="position:absolute;left:0pt;margin-left:89pt;margin-top:35.2pt;height:14.25pt;width:154.45pt;mso-position-horizontal-relative:page;mso-position-vertical-relative:page;z-index:-251651072;mso-width-relative:page;mso-height-relative:page;" filled="f" stroked="f" coordsize="21600,21600" o:gfxdata="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0&#10;xrCg2AAAAAkBAAAPAAAAAAAAAAEAIAAAACIAAABkcnMvZG93bnJldi54bWxQSwECFAAUAAAACACH&#10;TuJA2U5Yg7IBAAB2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8594698"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Automated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Gmail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Unread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Counter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7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9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7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9" w:hanging="24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4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B75BB0"/>
    <w:rsid w:val="1771220A"/>
    <w:rsid w:val="1E0351E1"/>
    <w:rsid w:val="238C0005"/>
    <w:rsid w:val="2DA47D6E"/>
    <w:rsid w:val="31F75486"/>
    <w:rsid w:val="3DC75867"/>
    <w:rsid w:val="5C6C1E2A"/>
    <w:rsid w:val="617E27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21" w:hanging="4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5"/>
      <w:ind w:left="340" w:hanging="240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1"/>
      <w:ind w:right="34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2024-12-18T10:07:00Z</dcterms:created>
  <dc:creator>DELL</dc:creator>
  <cp:lastModifiedBy>Divyashree V</cp:lastModifiedBy>
  <dcterms:modified xsi:type="dcterms:W3CDTF">2024-12-18T10:12:32Z</dcterms:modified>
  <dc:title>Automated Gmail Unread Counter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2057-12.2.0.18639</vt:lpwstr>
  </property>
  <property fmtid="{D5CDD505-2E9C-101B-9397-08002B2CF9AE}" pid="7" name="ICV">
    <vt:lpwstr>66E7557056124FB29650AF4BAD5EEFDE_12</vt:lpwstr>
  </property>
</Properties>
</file>